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54E8" w14:textId="77777777" w:rsidR="00D4280E" w:rsidRDefault="00247DE9" w:rsidP="00D4280E">
      <w:pPr>
        <w:pStyle w:val="Heading1"/>
        <w:spacing w:before="0"/>
        <w:jc w:val="center"/>
        <w:rPr>
          <w:lang w:val="nn-NO"/>
        </w:rPr>
      </w:pPr>
      <w:r w:rsidRPr="00D4280E">
        <w:rPr>
          <w:lang w:val="nn-NO"/>
        </w:rPr>
        <w:t xml:space="preserve">Dokumentasi Proyek Aplikasi Desktop </w:t>
      </w:r>
    </w:p>
    <w:p w14:paraId="1DCA8BC6" w14:textId="588D2358" w:rsidR="00A457F2" w:rsidRPr="00D4280E" w:rsidRDefault="002C4BA5" w:rsidP="00D4280E">
      <w:pPr>
        <w:pStyle w:val="Heading1"/>
        <w:spacing w:before="0"/>
        <w:jc w:val="center"/>
        <w:rPr>
          <w:lang w:val="nn-NO"/>
        </w:rPr>
      </w:pPr>
      <w:r>
        <w:rPr>
          <w:lang w:val="nn-NO"/>
        </w:rPr>
        <w:t>Sistem Keuangan Usaha Seafood</w:t>
      </w:r>
    </w:p>
    <w:p w14:paraId="7E60E67F" w14:textId="0437E004" w:rsidR="00A457F2" w:rsidRPr="00D4280E" w:rsidRDefault="00247DE9" w:rsidP="00D4280E">
      <w:pPr>
        <w:pStyle w:val="Heading2"/>
        <w:numPr>
          <w:ilvl w:val="0"/>
          <w:numId w:val="11"/>
        </w:numPr>
        <w:ind w:left="426"/>
        <w:rPr>
          <w:lang w:val="nn-NO"/>
        </w:rPr>
      </w:pPr>
      <w:r w:rsidRPr="00D4280E">
        <w:rPr>
          <w:lang w:val="nn-NO"/>
        </w:rPr>
        <w:t>Identitas Proyek</w:t>
      </w:r>
      <w:r>
        <w:rPr>
          <w:lang w:val="nn-NO"/>
        </w:rPr>
        <w:t xml:space="preserve"> (Dikerjakan)</w:t>
      </w:r>
    </w:p>
    <w:p w14:paraId="37E2D41A" w14:textId="1C2B1657" w:rsidR="00D4280E" w:rsidRDefault="00247DE9" w:rsidP="00D4280E">
      <w:pPr>
        <w:pStyle w:val="ListParagraph"/>
        <w:ind w:left="426"/>
        <w:rPr>
          <w:lang w:val="nn-NO"/>
        </w:rPr>
      </w:pPr>
      <w:r w:rsidRPr="00D4280E">
        <w:rPr>
          <w:lang w:val="nn-NO"/>
        </w:rPr>
        <w:t>Nama Aplikasi</w:t>
      </w:r>
      <w:r w:rsidR="00D4280E" w:rsidRPr="00D4280E">
        <w:rPr>
          <w:lang w:val="nn-NO"/>
        </w:rPr>
        <w:tab/>
        <w:t xml:space="preserve">: </w:t>
      </w:r>
      <w:r w:rsidRPr="00D4280E">
        <w:rPr>
          <w:lang w:val="nn-NO"/>
        </w:rPr>
        <w:t>Aplikasi Pengelolaan Data Mahasiswa</w:t>
      </w:r>
      <w:r w:rsidRPr="00D4280E">
        <w:rPr>
          <w:lang w:val="nn-NO"/>
        </w:rPr>
        <w:br/>
        <w:t>Kelompok</w:t>
      </w:r>
      <w:r w:rsidR="00D4280E" w:rsidRPr="00D4280E">
        <w:rPr>
          <w:lang w:val="nn-NO"/>
        </w:rPr>
        <w:tab/>
      </w:r>
      <w:r w:rsidR="00D4280E" w:rsidRPr="00D4280E">
        <w:rPr>
          <w:lang w:val="nn-NO"/>
        </w:rPr>
        <w:tab/>
      </w:r>
      <w:r w:rsidRPr="00D4280E">
        <w:rPr>
          <w:lang w:val="nn-NO"/>
        </w:rPr>
        <w:t>:</w:t>
      </w:r>
      <w:r w:rsidR="002E5F2C">
        <w:rPr>
          <w:lang w:val="nn-NO"/>
        </w:rPr>
        <w:t xml:space="preserve"> E12</w:t>
      </w:r>
    </w:p>
    <w:p w14:paraId="5ED30740" w14:textId="75A90A87" w:rsidR="00D4280E" w:rsidRDefault="00247DE9" w:rsidP="00D4280E">
      <w:pPr>
        <w:pStyle w:val="ListParagraph"/>
        <w:numPr>
          <w:ilvl w:val="0"/>
          <w:numId w:val="12"/>
        </w:numPr>
        <w:ind w:left="851"/>
        <w:rPr>
          <w:lang w:val="nn-NO"/>
        </w:rPr>
      </w:pPr>
      <w:r w:rsidRPr="00D4280E">
        <w:rPr>
          <w:lang w:val="nn-NO"/>
        </w:rPr>
        <w:t xml:space="preserve">Anggota 1: </w:t>
      </w:r>
      <w:r w:rsidR="002E5F2C">
        <w:rPr>
          <w:lang w:val="nn-NO"/>
        </w:rPr>
        <w:t>Sulthon Hanan altaf</w:t>
      </w:r>
      <w:r w:rsidRPr="00D4280E">
        <w:rPr>
          <w:lang w:val="nn-NO"/>
        </w:rPr>
        <w:t xml:space="preserve"> (</w:t>
      </w:r>
      <w:r w:rsidR="002E5F2C">
        <w:rPr>
          <w:lang w:val="nn-NO"/>
        </w:rPr>
        <w:t>202301402</w:t>
      </w:r>
      <w:r w:rsidR="00030F47">
        <w:rPr>
          <w:lang w:val="nn-NO"/>
        </w:rPr>
        <w:t>41</w:t>
      </w:r>
      <w:r w:rsidRPr="00D4280E">
        <w:rPr>
          <w:lang w:val="nn-NO"/>
        </w:rPr>
        <w:t>)</w:t>
      </w:r>
    </w:p>
    <w:p w14:paraId="3156F1B2" w14:textId="52F1EBD5" w:rsidR="00D4280E" w:rsidRDefault="00247DE9" w:rsidP="00D4280E">
      <w:pPr>
        <w:pStyle w:val="ListParagraph"/>
        <w:numPr>
          <w:ilvl w:val="0"/>
          <w:numId w:val="12"/>
        </w:numPr>
        <w:ind w:left="851"/>
        <w:rPr>
          <w:lang w:val="nn-NO"/>
        </w:rPr>
      </w:pPr>
      <w:r w:rsidRPr="00D4280E">
        <w:rPr>
          <w:lang w:val="nn-NO"/>
        </w:rPr>
        <w:t xml:space="preserve">Anggota 2: </w:t>
      </w:r>
      <w:r w:rsidR="002E5F2C">
        <w:rPr>
          <w:lang w:val="nn-NO"/>
        </w:rPr>
        <w:t>M. Gyan Hendriansyah</w:t>
      </w:r>
      <w:r w:rsidRPr="00D4280E">
        <w:rPr>
          <w:lang w:val="nn-NO"/>
        </w:rPr>
        <w:t xml:space="preserve"> </w:t>
      </w:r>
      <w:r w:rsidR="002E5F2C">
        <w:rPr>
          <w:lang w:val="nn-NO"/>
        </w:rPr>
        <w:t>(20230140204</w:t>
      </w:r>
      <w:r w:rsidRPr="00D4280E">
        <w:rPr>
          <w:lang w:val="nn-NO"/>
        </w:rPr>
        <w:t>)</w:t>
      </w:r>
    </w:p>
    <w:p w14:paraId="6431BE93" w14:textId="5501861B" w:rsidR="00D4280E" w:rsidRDefault="00247DE9" w:rsidP="00D4280E">
      <w:pPr>
        <w:pStyle w:val="ListParagraph"/>
        <w:numPr>
          <w:ilvl w:val="0"/>
          <w:numId w:val="12"/>
        </w:numPr>
        <w:ind w:left="851"/>
        <w:rPr>
          <w:lang w:val="nn-NO"/>
        </w:rPr>
      </w:pPr>
      <w:r w:rsidRPr="00D4280E">
        <w:rPr>
          <w:lang w:val="nn-NO"/>
        </w:rPr>
        <w:t xml:space="preserve">Anggota 3: </w:t>
      </w:r>
      <w:r w:rsidR="002E5F2C">
        <w:rPr>
          <w:lang w:val="nn-NO"/>
        </w:rPr>
        <w:t xml:space="preserve">Muhammad Haris </w:t>
      </w:r>
      <w:r w:rsidRPr="00D4280E">
        <w:rPr>
          <w:lang w:val="nn-NO"/>
        </w:rPr>
        <w:t>(</w:t>
      </w:r>
      <w:r w:rsidR="002E5F2C">
        <w:rPr>
          <w:lang w:val="nn-NO"/>
        </w:rPr>
        <w:t>20230140235</w:t>
      </w:r>
      <w:r w:rsidRPr="00D4280E">
        <w:rPr>
          <w:lang w:val="nn-NO"/>
        </w:rPr>
        <w:t>)</w:t>
      </w:r>
    </w:p>
    <w:p w14:paraId="17628CE5" w14:textId="77777777" w:rsidR="00D4280E" w:rsidRDefault="00247DE9" w:rsidP="00D4280E">
      <w:pPr>
        <w:pStyle w:val="ListParagraph"/>
        <w:ind w:left="426"/>
        <w:rPr>
          <w:lang w:val="nn-NO"/>
        </w:rPr>
      </w:pPr>
      <w:r w:rsidRPr="00D4280E">
        <w:rPr>
          <w:lang w:val="nn-NO"/>
        </w:rPr>
        <w:t>Modul yang dikerjakan:</w:t>
      </w:r>
    </w:p>
    <w:p w14:paraId="67DA480B" w14:textId="582F3A24" w:rsidR="00D4280E" w:rsidRDefault="00247DE9" w:rsidP="00D4280E">
      <w:pPr>
        <w:pStyle w:val="ListParagraph"/>
        <w:numPr>
          <w:ilvl w:val="0"/>
          <w:numId w:val="13"/>
        </w:numPr>
        <w:ind w:left="851"/>
        <w:rPr>
          <w:lang w:val="nn-NO"/>
        </w:rPr>
      </w:pPr>
      <w:r w:rsidRPr="00D4280E">
        <w:rPr>
          <w:lang w:val="nn-NO"/>
        </w:rPr>
        <w:t xml:space="preserve">Anggota 1: Modul A - Manajemen </w:t>
      </w:r>
      <w:r w:rsidR="003A7D50">
        <w:rPr>
          <w:lang w:val="nn-NO"/>
        </w:rPr>
        <w:t>Data Pemasukan</w:t>
      </w:r>
    </w:p>
    <w:p w14:paraId="0CDB8177" w14:textId="6BC70A9A" w:rsidR="00D4280E" w:rsidRDefault="00247DE9" w:rsidP="00D4280E">
      <w:pPr>
        <w:pStyle w:val="ListParagraph"/>
        <w:numPr>
          <w:ilvl w:val="0"/>
          <w:numId w:val="13"/>
        </w:numPr>
        <w:ind w:left="851"/>
        <w:rPr>
          <w:lang w:val="nn-NO"/>
        </w:rPr>
      </w:pPr>
      <w:r w:rsidRPr="00D4280E">
        <w:rPr>
          <w:lang w:val="nn-NO"/>
        </w:rPr>
        <w:t xml:space="preserve">Anggota 2: Modul B - </w:t>
      </w:r>
      <w:r w:rsidR="003A7D50" w:rsidRPr="00D4280E">
        <w:rPr>
          <w:lang w:val="nn-NO"/>
        </w:rPr>
        <w:t xml:space="preserve">Manajemen </w:t>
      </w:r>
      <w:r w:rsidR="003A7D50">
        <w:rPr>
          <w:lang w:val="nn-NO"/>
        </w:rPr>
        <w:t>Data Pengeluaran</w:t>
      </w:r>
    </w:p>
    <w:p w14:paraId="66777F7C" w14:textId="2FA3B16B" w:rsidR="00A457F2" w:rsidRPr="00D4280E" w:rsidRDefault="00247DE9" w:rsidP="00D4280E">
      <w:pPr>
        <w:pStyle w:val="ListParagraph"/>
        <w:numPr>
          <w:ilvl w:val="0"/>
          <w:numId w:val="13"/>
        </w:numPr>
        <w:ind w:left="851"/>
        <w:rPr>
          <w:lang w:val="nn-NO"/>
        </w:rPr>
      </w:pPr>
      <w:r w:rsidRPr="00D4280E">
        <w:rPr>
          <w:lang w:val="nn-NO"/>
        </w:rPr>
        <w:t xml:space="preserve">Anggota 3: Modul C - Laporan </w:t>
      </w:r>
      <w:r w:rsidR="002D216E">
        <w:rPr>
          <w:lang w:val="nn-NO"/>
        </w:rPr>
        <w:t>keuangan</w:t>
      </w:r>
    </w:p>
    <w:p w14:paraId="1162A0E0" w14:textId="70BB6F9A" w:rsidR="00A457F2" w:rsidRPr="00D4280E" w:rsidRDefault="00247DE9" w:rsidP="00D4280E">
      <w:pPr>
        <w:pStyle w:val="Heading2"/>
        <w:numPr>
          <w:ilvl w:val="0"/>
          <w:numId w:val="11"/>
        </w:numPr>
        <w:ind w:left="426"/>
        <w:rPr>
          <w:lang w:val="nn-NO"/>
        </w:rPr>
      </w:pPr>
      <w:r w:rsidRPr="00D4280E">
        <w:rPr>
          <w:lang w:val="nn-NO"/>
        </w:rPr>
        <w:t>Struktur Database</w:t>
      </w:r>
      <w:r>
        <w:rPr>
          <w:lang w:val="nn-NO"/>
        </w:rPr>
        <w:t xml:space="preserve"> (Dikerjakan)</w:t>
      </w:r>
    </w:p>
    <w:p w14:paraId="0AB73534" w14:textId="77777777" w:rsidR="00D4280E" w:rsidRDefault="00247DE9" w:rsidP="00D4280E">
      <w:pPr>
        <w:pStyle w:val="ListParagraph"/>
        <w:numPr>
          <w:ilvl w:val="0"/>
          <w:numId w:val="10"/>
        </w:numPr>
        <w:ind w:left="709"/>
        <w:rPr>
          <w:lang w:val="nn-NO"/>
        </w:rPr>
      </w:pPr>
      <w:r w:rsidRPr="00D4280E">
        <w:rPr>
          <w:lang w:val="nn-NO"/>
        </w:rPr>
        <w:t xml:space="preserve">Relasi antar tabel </w:t>
      </w:r>
    </w:p>
    <w:p w14:paraId="0FC26946" w14:textId="28FC01E2" w:rsidR="00A457F2" w:rsidRPr="00D4280E" w:rsidRDefault="00D4280E" w:rsidP="00D4280E">
      <w:pPr>
        <w:pStyle w:val="ListParagraph"/>
        <w:numPr>
          <w:ilvl w:val="0"/>
          <w:numId w:val="10"/>
        </w:numPr>
        <w:ind w:left="709"/>
        <w:rPr>
          <w:lang w:val="nn-NO"/>
        </w:rPr>
      </w:pPr>
      <w:r>
        <w:rPr>
          <w:lang w:val="nn-NO"/>
        </w:rPr>
        <w:t>Tabel pembagian tugas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3544"/>
        <w:gridCol w:w="2156"/>
      </w:tblGrid>
      <w:tr w:rsidR="00A457F2" w14:paraId="4C20D64E" w14:textId="77777777" w:rsidTr="00D4280E">
        <w:tc>
          <w:tcPr>
            <w:tcW w:w="1696" w:type="dxa"/>
            <w:shd w:val="clear" w:color="auto" w:fill="D9D9D9" w:themeFill="background1" w:themeFillShade="D9"/>
          </w:tcPr>
          <w:p w14:paraId="304D693D" w14:textId="77777777" w:rsidR="00A457F2" w:rsidRDefault="00247DE9" w:rsidP="00D4280E">
            <w:pPr>
              <w:jc w:val="center"/>
            </w:pPr>
            <w:r>
              <w:t>Nama Tabel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4CB1597" w14:textId="77777777" w:rsidR="00A457F2" w:rsidRDefault="00247DE9" w:rsidP="00D4280E">
            <w:pPr>
              <w:jc w:val="center"/>
            </w:pPr>
            <w:r>
              <w:t>Digunakan oleh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E07FFD3" w14:textId="77777777" w:rsidR="00A457F2" w:rsidRDefault="00247DE9" w:rsidP="00D4280E">
            <w:pPr>
              <w:jc w:val="center"/>
            </w:pPr>
            <w:r>
              <w:t>Deskripsi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33EDFD72" w14:textId="77777777" w:rsidR="00A457F2" w:rsidRDefault="00247DE9" w:rsidP="00D4280E">
            <w:pPr>
              <w:jc w:val="center"/>
            </w:pPr>
            <w:r>
              <w:t>Modul</w:t>
            </w:r>
          </w:p>
        </w:tc>
      </w:tr>
      <w:tr w:rsidR="00A457F2" w14:paraId="195F19B1" w14:textId="77777777" w:rsidTr="00D4280E">
        <w:tc>
          <w:tcPr>
            <w:tcW w:w="1696" w:type="dxa"/>
          </w:tcPr>
          <w:p w14:paraId="22CA4AA6" w14:textId="16DFFE27" w:rsidR="00A457F2" w:rsidRDefault="00F43AAE">
            <w:proofErr w:type="spellStart"/>
            <w:r>
              <w:t>Pemasukan</w:t>
            </w:r>
            <w:proofErr w:type="spellEnd"/>
          </w:p>
        </w:tc>
        <w:tc>
          <w:tcPr>
            <w:tcW w:w="1985" w:type="dxa"/>
          </w:tcPr>
          <w:p w14:paraId="459E93C0" w14:textId="4DA07C02" w:rsidR="00A457F2" w:rsidRDefault="00247DE9">
            <w:proofErr w:type="spellStart"/>
            <w:r>
              <w:t>Anggota</w:t>
            </w:r>
            <w:proofErr w:type="spellEnd"/>
            <w:r>
              <w:t xml:space="preserve"> 1</w:t>
            </w:r>
            <w:r w:rsidR="001C22DA">
              <w:t>(</w:t>
            </w:r>
            <w:r w:rsidR="0009311E">
              <w:t>Gyan</w:t>
            </w:r>
            <w:r w:rsidR="00D4280E">
              <w:t>)</w:t>
            </w:r>
          </w:p>
        </w:tc>
        <w:tc>
          <w:tcPr>
            <w:tcW w:w="3544" w:type="dxa"/>
          </w:tcPr>
          <w:p w14:paraId="6F971798" w14:textId="59E34DA8" w:rsidR="00A457F2" w:rsidRDefault="00247DE9"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 w:rsidR="003A7D50">
              <w:t>pemasukan</w:t>
            </w:r>
            <w:proofErr w:type="spellEnd"/>
            <w:r w:rsidR="003A7D50">
              <w:t xml:space="preserve"> </w:t>
            </w:r>
            <w:proofErr w:type="spellStart"/>
            <w:r w:rsidR="003A7D50">
              <w:t>keuangan</w:t>
            </w:r>
            <w:proofErr w:type="spellEnd"/>
          </w:p>
        </w:tc>
        <w:tc>
          <w:tcPr>
            <w:tcW w:w="2156" w:type="dxa"/>
          </w:tcPr>
          <w:p w14:paraId="1271232C" w14:textId="77777777" w:rsidR="00A457F2" w:rsidRDefault="00247DE9">
            <w:r>
              <w:t>Modul A</w:t>
            </w:r>
          </w:p>
        </w:tc>
      </w:tr>
      <w:tr w:rsidR="00A457F2" w14:paraId="5C6F5322" w14:textId="77777777" w:rsidTr="00D4280E">
        <w:tc>
          <w:tcPr>
            <w:tcW w:w="1696" w:type="dxa"/>
          </w:tcPr>
          <w:p w14:paraId="70695272" w14:textId="1CB94196" w:rsidR="00A457F2" w:rsidRDefault="00F43AAE">
            <w:proofErr w:type="spellStart"/>
            <w:r>
              <w:t>Pengeluaran</w:t>
            </w:r>
            <w:proofErr w:type="spellEnd"/>
          </w:p>
        </w:tc>
        <w:tc>
          <w:tcPr>
            <w:tcW w:w="1985" w:type="dxa"/>
          </w:tcPr>
          <w:p w14:paraId="138CD3A2" w14:textId="13C26261" w:rsidR="00A457F2" w:rsidRDefault="00247DE9">
            <w:proofErr w:type="spellStart"/>
            <w:r>
              <w:t>Anggota</w:t>
            </w:r>
            <w:proofErr w:type="spellEnd"/>
            <w:r>
              <w:t xml:space="preserve"> 2</w:t>
            </w:r>
            <w:r w:rsidR="00D4280E">
              <w:t>(</w:t>
            </w:r>
            <w:r w:rsidR="0009311E">
              <w:t>Haris</w:t>
            </w:r>
            <w:r w:rsidR="00D4280E">
              <w:t>)</w:t>
            </w:r>
          </w:p>
        </w:tc>
        <w:tc>
          <w:tcPr>
            <w:tcW w:w="3544" w:type="dxa"/>
          </w:tcPr>
          <w:p w14:paraId="1C9F96D7" w14:textId="072EE771" w:rsidR="00A457F2" w:rsidRDefault="00247DE9">
            <w:proofErr w:type="spellStart"/>
            <w:r>
              <w:t>Menyimpan</w:t>
            </w:r>
            <w:proofErr w:type="spellEnd"/>
            <w:r>
              <w:t xml:space="preserve"> </w:t>
            </w:r>
            <w:r w:rsidR="003A7D50">
              <w:t xml:space="preserve">data </w:t>
            </w:r>
            <w:proofErr w:type="spellStart"/>
            <w:r w:rsidR="003A7D50">
              <w:t>pengeluaran</w:t>
            </w:r>
            <w:proofErr w:type="spellEnd"/>
            <w:r w:rsidR="003A7D50">
              <w:t xml:space="preserve"> </w:t>
            </w:r>
            <w:proofErr w:type="spellStart"/>
            <w:r w:rsidR="003A7D50">
              <w:t>keuangan</w:t>
            </w:r>
            <w:proofErr w:type="spellEnd"/>
          </w:p>
        </w:tc>
        <w:tc>
          <w:tcPr>
            <w:tcW w:w="2156" w:type="dxa"/>
          </w:tcPr>
          <w:p w14:paraId="316A774B" w14:textId="77777777" w:rsidR="00A457F2" w:rsidRDefault="00247DE9">
            <w:r>
              <w:t>Modul B</w:t>
            </w:r>
          </w:p>
        </w:tc>
      </w:tr>
      <w:tr w:rsidR="00A457F2" w14:paraId="073EC424" w14:textId="77777777" w:rsidTr="00D4280E">
        <w:tc>
          <w:tcPr>
            <w:tcW w:w="1696" w:type="dxa"/>
          </w:tcPr>
          <w:p w14:paraId="35D525DB" w14:textId="31F26B87" w:rsidR="00A457F2" w:rsidRDefault="00F43AAE">
            <w:proofErr w:type="spellStart"/>
            <w:r>
              <w:t>L</w:t>
            </w:r>
            <w:r w:rsidR="00247DE9">
              <w:t>aporan</w:t>
            </w:r>
            <w:proofErr w:type="spellEnd"/>
            <w:r w:rsidR="006A746E">
              <w:t>`</w:t>
            </w:r>
          </w:p>
        </w:tc>
        <w:tc>
          <w:tcPr>
            <w:tcW w:w="1985" w:type="dxa"/>
          </w:tcPr>
          <w:p w14:paraId="4D1A089E" w14:textId="46EA7DC7" w:rsidR="00A457F2" w:rsidRDefault="00247DE9">
            <w:proofErr w:type="spellStart"/>
            <w:r>
              <w:t>Anggota</w:t>
            </w:r>
            <w:proofErr w:type="spellEnd"/>
            <w:r>
              <w:t xml:space="preserve"> 3</w:t>
            </w:r>
            <w:r w:rsidR="00D4280E">
              <w:t>(</w:t>
            </w:r>
            <w:r w:rsidR="0009311E">
              <w:t>Sulton</w:t>
            </w:r>
            <w:r w:rsidR="00D4280E">
              <w:t>)</w:t>
            </w:r>
          </w:p>
        </w:tc>
        <w:tc>
          <w:tcPr>
            <w:tcW w:w="3544" w:type="dxa"/>
          </w:tcPr>
          <w:p w14:paraId="7AC968DE" w14:textId="33A66435" w:rsidR="00A457F2" w:rsidRDefault="00247DE9">
            <w:r>
              <w:t xml:space="preserve">Menyimpan data laporan </w:t>
            </w:r>
          </w:p>
        </w:tc>
        <w:tc>
          <w:tcPr>
            <w:tcW w:w="2156" w:type="dxa"/>
          </w:tcPr>
          <w:p w14:paraId="1BC8F3D4" w14:textId="77777777" w:rsidR="00A457F2" w:rsidRDefault="00247DE9">
            <w:r>
              <w:t>Modul C</w:t>
            </w:r>
          </w:p>
        </w:tc>
      </w:tr>
    </w:tbl>
    <w:p w14:paraId="0DF74E6E" w14:textId="03159EAA" w:rsidR="00A457F2" w:rsidRPr="00D4280E" w:rsidRDefault="00247DE9" w:rsidP="00D4280E">
      <w:pPr>
        <w:pStyle w:val="Heading2"/>
        <w:numPr>
          <w:ilvl w:val="0"/>
          <w:numId w:val="11"/>
        </w:numPr>
        <w:ind w:left="426"/>
        <w:rPr>
          <w:lang w:val="nn-NO"/>
        </w:rPr>
      </w:pPr>
      <w:r w:rsidRPr="00D4280E">
        <w:rPr>
          <w:lang w:val="nn-NO"/>
        </w:rPr>
        <w:lastRenderedPageBreak/>
        <w:t>Implementasi Fitur Per Modul</w:t>
      </w:r>
      <w:r>
        <w:rPr>
          <w:lang w:val="nn-NO"/>
        </w:rPr>
        <w:t xml:space="preserve"> (Dikerjakan)</w:t>
      </w:r>
    </w:p>
    <w:p w14:paraId="63889206" w14:textId="77777777" w:rsidR="00A457F2" w:rsidRDefault="00247DE9" w:rsidP="00D4280E">
      <w:pPr>
        <w:pStyle w:val="Heading2"/>
        <w:ind w:left="426"/>
        <w:jc w:val="both"/>
      </w:pPr>
      <w:r>
        <w:t>Stored Procedure</w:t>
      </w:r>
    </w:p>
    <w:p w14:paraId="0956D5A3" w14:textId="49F69E3B" w:rsidR="00A457F2" w:rsidRDefault="007C255D" w:rsidP="00A9199B">
      <w:pPr>
        <w:ind w:left="426"/>
        <w:rPr>
          <w:lang w:val="nn-NO"/>
        </w:rPr>
      </w:pPr>
      <w:r>
        <w:rPr>
          <w:lang w:val="nn-NO"/>
        </w:rPr>
        <w:t>1.</w:t>
      </w:r>
      <w:r w:rsidR="00A9199B">
        <w:rPr>
          <w:lang w:val="nn-NO"/>
        </w:rPr>
        <w:t xml:space="preserve">  Hapus</w:t>
      </w:r>
      <w:r w:rsidR="00781486" w:rsidRPr="00781486">
        <w:rPr>
          <w:noProof/>
          <w:lang w:val="nn-NO"/>
        </w:rPr>
        <w:drawing>
          <wp:inline distT="0" distB="0" distL="0" distR="0" wp14:anchorId="47F034C2" wp14:editId="6524E093">
            <wp:extent cx="5344271" cy="2838846"/>
            <wp:effectExtent l="0" t="0" r="8890" b="0"/>
            <wp:docPr id="101531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12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C770" w14:textId="77777777" w:rsidR="00115BBF" w:rsidRDefault="00115BBF" w:rsidP="00115BBF">
      <w:pPr>
        <w:ind w:left="426"/>
        <w:jc w:val="both"/>
      </w:pPr>
      <w:r w:rsidRPr="00115BBF">
        <w:t xml:space="preserve">Stored procedure </w:t>
      </w:r>
      <w:proofErr w:type="spellStart"/>
      <w:r w:rsidRPr="00115BBF">
        <w:t>sp_HapusLaporanBulanan</w:t>
      </w:r>
      <w:proofErr w:type="spellEnd"/>
      <w:r w:rsidRPr="00115BBF">
        <w:t xml:space="preserve"> </w:t>
      </w:r>
      <w:proofErr w:type="spellStart"/>
      <w:r w:rsidRPr="00115BBF">
        <w:t>digunakan</w:t>
      </w:r>
      <w:proofErr w:type="spellEnd"/>
      <w:r w:rsidRPr="00115BBF">
        <w:t xml:space="preserve"> </w:t>
      </w:r>
      <w:proofErr w:type="spellStart"/>
      <w:r w:rsidRPr="00115BBF">
        <w:t>untuk</w:t>
      </w:r>
      <w:proofErr w:type="spellEnd"/>
      <w:r w:rsidRPr="00115BBF">
        <w:t xml:space="preserve"> </w:t>
      </w:r>
      <w:proofErr w:type="spellStart"/>
      <w:r w:rsidRPr="00115BBF">
        <w:t>menghapus</w:t>
      </w:r>
      <w:proofErr w:type="spellEnd"/>
      <w:r w:rsidRPr="00115BBF">
        <w:t xml:space="preserve"> data </w:t>
      </w:r>
      <w:proofErr w:type="spellStart"/>
      <w:r w:rsidRPr="00115BBF">
        <w:t>laporan</w:t>
      </w:r>
      <w:proofErr w:type="spellEnd"/>
      <w:r w:rsidRPr="00115BBF">
        <w:t xml:space="preserve"> </w:t>
      </w:r>
      <w:proofErr w:type="spellStart"/>
      <w:r w:rsidRPr="00115BBF">
        <w:t>keuangan</w:t>
      </w:r>
      <w:proofErr w:type="spellEnd"/>
      <w:r w:rsidRPr="00115BBF">
        <w:t xml:space="preserve"> </w:t>
      </w:r>
      <w:proofErr w:type="spellStart"/>
      <w:r w:rsidRPr="00115BBF">
        <w:t>berdasarkan</w:t>
      </w:r>
      <w:proofErr w:type="spellEnd"/>
      <w:r w:rsidRPr="00115BBF">
        <w:t xml:space="preserve"> </w:t>
      </w:r>
      <w:proofErr w:type="spellStart"/>
      <w:r w:rsidRPr="00115BBF">
        <w:t>bulan</w:t>
      </w:r>
      <w:proofErr w:type="spellEnd"/>
      <w:r w:rsidRPr="00115BBF">
        <w:t xml:space="preserve"> dan </w:t>
      </w:r>
      <w:proofErr w:type="spellStart"/>
      <w:r w:rsidRPr="00115BBF">
        <w:t>tahun</w:t>
      </w:r>
      <w:proofErr w:type="spellEnd"/>
      <w:r w:rsidRPr="00115BBF">
        <w:t xml:space="preserve"> </w:t>
      </w:r>
      <w:proofErr w:type="spellStart"/>
      <w:r w:rsidRPr="00115BBF">
        <w:t>tertentu</w:t>
      </w:r>
      <w:proofErr w:type="spellEnd"/>
      <w:r w:rsidRPr="00115BBF">
        <w:t xml:space="preserve">. </w:t>
      </w:r>
      <w:proofErr w:type="spellStart"/>
      <w:r w:rsidRPr="00115BBF">
        <w:t>Prosedur</w:t>
      </w:r>
      <w:proofErr w:type="spellEnd"/>
      <w:r w:rsidRPr="00115BBF">
        <w:t xml:space="preserve"> </w:t>
      </w:r>
      <w:proofErr w:type="spellStart"/>
      <w:r w:rsidRPr="00115BBF">
        <w:t>ini</w:t>
      </w:r>
      <w:proofErr w:type="spellEnd"/>
      <w:r w:rsidRPr="00115BBF">
        <w:t xml:space="preserve"> </w:t>
      </w:r>
      <w:proofErr w:type="spellStart"/>
      <w:r w:rsidRPr="00115BBF">
        <w:t>memastikan</w:t>
      </w:r>
      <w:proofErr w:type="spellEnd"/>
      <w:r w:rsidRPr="00115BBF">
        <w:t xml:space="preserve"> </w:t>
      </w:r>
      <w:proofErr w:type="spellStart"/>
      <w:r w:rsidRPr="00115BBF">
        <w:t>bahwa</w:t>
      </w:r>
      <w:proofErr w:type="spellEnd"/>
      <w:r w:rsidRPr="00115BBF">
        <w:t xml:space="preserve"> </w:t>
      </w:r>
      <w:proofErr w:type="spellStart"/>
      <w:r w:rsidRPr="00115BBF">
        <w:t>hanya</w:t>
      </w:r>
      <w:proofErr w:type="spellEnd"/>
      <w:r w:rsidRPr="00115BBF">
        <w:t xml:space="preserve"> data yang </w:t>
      </w:r>
      <w:proofErr w:type="spellStart"/>
      <w:r w:rsidRPr="00115BBF">
        <w:t>benar-benar</w:t>
      </w:r>
      <w:proofErr w:type="spellEnd"/>
      <w:r w:rsidRPr="00115BBF">
        <w:t xml:space="preserve"> </w:t>
      </w:r>
      <w:proofErr w:type="spellStart"/>
      <w:r w:rsidRPr="00115BBF">
        <w:t>ada</w:t>
      </w:r>
      <w:proofErr w:type="spellEnd"/>
      <w:r w:rsidRPr="00115BBF">
        <w:t xml:space="preserve"> </w:t>
      </w:r>
      <w:proofErr w:type="spellStart"/>
      <w:r w:rsidRPr="00115BBF">
        <w:t>dalam</w:t>
      </w:r>
      <w:proofErr w:type="spellEnd"/>
      <w:r w:rsidRPr="00115BBF">
        <w:t xml:space="preserve"> </w:t>
      </w:r>
      <w:proofErr w:type="spellStart"/>
      <w:r w:rsidRPr="00115BBF">
        <w:t>tabel</w:t>
      </w:r>
      <w:proofErr w:type="spellEnd"/>
      <w:r w:rsidRPr="00115BBF">
        <w:t xml:space="preserve"> </w:t>
      </w:r>
      <w:proofErr w:type="spellStart"/>
      <w:r w:rsidRPr="00115BBF">
        <w:t>laporan</w:t>
      </w:r>
      <w:proofErr w:type="spellEnd"/>
      <w:r w:rsidRPr="00115BBF">
        <w:t xml:space="preserve"> yang </w:t>
      </w:r>
      <w:proofErr w:type="spellStart"/>
      <w:r w:rsidRPr="00115BBF">
        <w:t>akan</w:t>
      </w:r>
      <w:proofErr w:type="spellEnd"/>
      <w:r w:rsidRPr="00115BBF">
        <w:t xml:space="preserve"> </w:t>
      </w:r>
      <w:proofErr w:type="spellStart"/>
      <w:r w:rsidRPr="00115BBF">
        <w:t>dihapus</w:t>
      </w:r>
      <w:proofErr w:type="spellEnd"/>
      <w:r w:rsidRPr="00115BBF">
        <w:t xml:space="preserve">. Jika data </w:t>
      </w:r>
      <w:proofErr w:type="spellStart"/>
      <w:r w:rsidRPr="00115BBF">
        <w:t>untuk</w:t>
      </w:r>
      <w:proofErr w:type="spellEnd"/>
      <w:r w:rsidRPr="00115BBF">
        <w:t xml:space="preserve"> </w:t>
      </w:r>
      <w:proofErr w:type="spellStart"/>
      <w:r w:rsidRPr="00115BBF">
        <w:t>bulan</w:t>
      </w:r>
      <w:proofErr w:type="spellEnd"/>
      <w:r w:rsidRPr="00115BBF">
        <w:t xml:space="preserve"> yang </w:t>
      </w:r>
      <w:proofErr w:type="spellStart"/>
      <w:r w:rsidRPr="00115BBF">
        <w:t>dimaksud</w:t>
      </w:r>
      <w:proofErr w:type="spellEnd"/>
      <w:r w:rsidRPr="00115BBF">
        <w:t xml:space="preserve"> </w:t>
      </w:r>
      <w:proofErr w:type="spellStart"/>
      <w:r w:rsidRPr="00115BBF">
        <w:t>tidak</w:t>
      </w:r>
      <w:proofErr w:type="spellEnd"/>
      <w:r w:rsidRPr="00115BBF">
        <w:t xml:space="preserve"> </w:t>
      </w:r>
      <w:proofErr w:type="spellStart"/>
      <w:r w:rsidRPr="00115BBF">
        <w:t>ditemukan</w:t>
      </w:r>
      <w:proofErr w:type="spellEnd"/>
      <w:r w:rsidRPr="00115BBF">
        <w:t xml:space="preserve">, </w:t>
      </w:r>
      <w:proofErr w:type="spellStart"/>
      <w:r w:rsidRPr="00115BBF">
        <w:t>maka</w:t>
      </w:r>
      <w:proofErr w:type="spellEnd"/>
      <w:r w:rsidRPr="00115BBF">
        <w:t xml:space="preserve"> </w:t>
      </w:r>
      <w:proofErr w:type="spellStart"/>
      <w:r w:rsidRPr="00115BBF">
        <w:t>sistem</w:t>
      </w:r>
      <w:proofErr w:type="spellEnd"/>
      <w:r w:rsidRPr="00115BBF">
        <w:t xml:space="preserve"> </w:t>
      </w:r>
      <w:proofErr w:type="spellStart"/>
      <w:r w:rsidRPr="00115BBF">
        <w:t>akan</w:t>
      </w:r>
      <w:proofErr w:type="spellEnd"/>
      <w:r w:rsidRPr="00115BBF">
        <w:t xml:space="preserve"> </w:t>
      </w:r>
      <w:proofErr w:type="spellStart"/>
      <w:r w:rsidRPr="00115BBF">
        <w:t>menampilkan</w:t>
      </w:r>
      <w:proofErr w:type="spellEnd"/>
      <w:r w:rsidRPr="00115BBF">
        <w:t xml:space="preserve"> </w:t>
      </w:r>
      <w:proofErr w:type="spellStart"/>
      <w:r w:rsidRPr="00115BBF">
        <w:t>pesan</w:t>
      </w:r>
      <w:proofErr w:type="spellEnd"/>
      <w:r w:rsidRPr="00115BBF">
        <w:t xml:space="preserve"> </w:t>
      </w:r>
      <w:proofErr w:type="spellStart"/>
      <w:r w:rsidRPr="00115BBF">
        <w:t>bahwa</w:t>
      </w:r>
      <w:proofErr w:type="spellEnd"/>
      <w:r w:rsidRPr="00115BBF">
        <w:t xml:space="preserve"> data </w:t>
      </w:r>
      <w:proofErr w:type="spellStart"/>
      <w:r w:rsidRPr="00115BBF">
        <w:t>tidak</w:t>
      </w:r>
      <w:proofErr w:type="spellEnd"/>
      <w:r w:rsidRPr="00115BBF">
        <w:t xml:space="preserve"> </w:t>
      </w:r>
      <w:proofErr w:type="spellStart"/>
      <w:r w:rsidRPr="00115BBF">
        <w:t>ditemukan</w:t>
      </w:r>
      <w:proofErr w:type="spellEnd"/>
      <w:r w:rsidRPr="00115BBF">
        <w:t>.</w:t>
      </w:r>
    </w:p>
    <w:p w14:paraId="76028252" w14:textId="77777777" w:rsidR="00A1315B" w:rsidRPr="00115BBF" w:rsidRDefault="00A1315B" w:rsidP="00115BBF">
      <w:pPr>
        <w:ind w:left="426"/>
        <w:jc w:val="both"/>
      </w:pPr>
    </w:p>
    <w:p w14:paraId="3C84E9C5" w14:textId="1A9BCDE3" w:rsidR="00115BBF" w:rsidRDefault="00A1315B" w:rsidP="00D4280E">
      <w:pPr>
        <w:ind w:left="426"/>
        <w:jc w:val="both"/>
        <w:rPr>
          <w:lang w:val="nn-NO"/>
        </w:rPr>
      </w:pPr>
      <w:r>
        <w:rPr>
          <w:lang w:val="nn-NO"/>
        </w:rPr>
        <w:t>2.</w:t>
      </w:r>
      <w:r w:rsidR="00C257E6">
        <w:rPr>
          <w:lang w:val="nn-NO"/>
        </w:rPr>
        <w:t xml:space="preserve"> Insert</w:t>
      </w:r>
    </w:p>
    <w:p w14:paraId="5F6F9741" w14:textId="108DC54E" w:rsidR="007C255D" w:rsidRDefault="007C255D" w:rsidP="00D4280E">
      <w:pPr>
        <w:ind w:left="426"/>
        <w:jc w:val="both"/>
        <w:rPr>
          <w:lang w:val="nn-NO"/>
        </w:rPr>
      </w:pPr>
      <w:r w:rsidRPr="007C255D">
        <w:rPr>
          <w:noProof/>
          <w:lang w:val="nn-NO"/>
        </w:rPr>
        <w:drawing>
          <wp:inline distT="0" distB="0" distL="0" distR="0" wp14:anchorId="164BAABE" wp14:editId="4BA114FE">
            <wp:extent cx="4344006" cy="2191056"/>
            <wp:effectExtent l="0" t="0" r="0" b="0"/>
            <wp:docPr id="47202808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8088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812B" w14:textId="77777777" w:rsidR="00A1315B" w:rsidRDefault="00A1315B" w:rsidP="00D4280E">
      <w:pPr>
        <w:ind w:left="426"/>
        <w:jc w:val="both"/>
        <w:rPr>
          <w:lang w:val="nn-NO"/>
        </w:rPr>
      </w:pPr>
    </w:p>
    <w:p w14:paraId="18C743B0" w14:textId="72A27D7F" w:rsidR="00DA4EC3" w:rsidRDefault="00116416" w:rsidP="00D4280E">
      <w:pPr>
        <w:ind w:left="426"/>
        <w:jc w:val="both"/>
      </w:pPr>
      <w:proofErr w:type="spellStart"/>
      <w:r w:rsidRPr="00116416">
        <w:lastRenderedPageBreak/>
        <w:t>Prosedur</w:t>
      </w:r>
      <w:proofErr w:type="spellEnd"/>
      <w:r w:rsidRPr="00116416">
        <w:t xml:space="preserve"> </w:t>
      </w:r>
      <w:proofErr w:type="spellStart"/>
      <w:r w:rsidRPr="00116416">
        <w:t>tersimpan</w:t>
      </w:r>
      <w:proofErr w:type="spellEnd"/>
      <w:r w:rsidRPr="00116416">
        <w:t xml:space="preserve"> </w:t>
      </w:r>
      <w:proofErr w:type="spellStart"/>
      <w:r w:rsidRPr="00116416">
        <w:t>bernama</w:t>
      </w:r>
      <w:proofErr w:type="spellEnd"/>
      <w:r w:rsidRPr="00116416">
        <w:t xml:space="preserve"> </w:t>
      </w:r>
      <w:proofErr w:type="spellStart"/>
      <w:r w:rsidRPr="00116416">
        <w:t>sp_InsertPemasukan</w:t>
      </w:r>
      <w:proofErr w:type="spellEnd"/>
      <w:r w:rsidRPr="00116416">
        <w:t xml:space="preserve"> </w:t>
      </w:r>
      <w:proofErr w:type="spellStart"/>
      <w:r w:rsidRPr="00116416">
        <w:t>ini</w:t>
      </w:r>
      <w:proofErr w:type="spellEnd"/>
      <w:r w:rsidRPr="00116416">
        <w:t xml:space="preserve"> </w:t>
      </w:r>
      <w:proofErr w:type="spellStart"/>
      <w:r w:rsidRPr="00116416">
        <w:t>digunakan</w:t>
      </w:r>
      <w:proofErr w:type="spellEnd"/>
      <w:r w:rsidRPr="00116416">
        <w:t xml:space="preserve"> </w:t>
      </w:r>
      <w:proofErr w:type="spellStart"/>
      <w:r w:rsidRPr="00116416">
        <w:t>untuk</w:t>
      </w:r>
      <w:proofErr w:type="spellEnd"/>
      <w:r w:rsidRPr="00116416">
        <w:t xml:space="preserve"> </w:t>
      </w:r>
      <w:proofErr w:type="spellStart"/>
      <w:r w:rsidRPr="00116416">
        <w:t>menyisipkan</w:t>
      </w:r>
      <w:proofErr w:type="spellEnd"/>
      <w:r w:rsidRPr="00116416">
        <w:t xml:space="preserve"> data </w:t>
      </w:r>
      <w:proofErr w:type="spellStart"/>
      <w:r w:rsidRPr="00116416">
        <w:t>pemasukan</w:t>
      </w:r>
      <w:proofErr w:type="spellEnd"/>
      <w:r w:rsidRPr="00116416">
        <w:t xml:space="preserve"> </w:t>
      </w:r>
      <w:proofErr w:type="spellStart"/>
      <w:r w:rsidRPr="00116416">
        <w:t>ke</w:t>
      </w:r>
      <w:proofErr w:type="spellEnd"/>
      <w:r w:rsidRPr="00116416">
        <w:t xml:space="preserve"> </w:t>
      </w:r>
      <w:proofErr w:type="spellStart"/>
      <w:r w:rsidRPr="00116416">
        <w:t>dalam</w:t>
      </w:r>
      <w:proofErr w:type="spellEnd"/>
      <w:r w:rsidRPr="00116416">
        <w:t xml:space="preserve"> </w:t>
      </w:r>
      <w:proofErr w:type="spellStart"/>
      <w:r w:rsidRPr="00116416">
        <w:t>tabel</w:t>
      </w:r>
      <w:proofErr w:type="spellEnd"/>
      <w:r w:rsidRPr="00116416">
        <w:t xml:space="preserve"> </w:t>
      </w:r>
      <w:proofErr w:type="spellStart"/>
      <w:r w:rsidRPr="00116416">
        <w:rPr>
          <w:b/>
          <w:bCs/>
        </w:rPr>
        <w:t>pemasukan</w:t>
      </w:r>
      <w:proofErr w:type="spellEnd"/>
      <w:r w:rsidRPr="00116416">
        <w:t>.</w:t>
      </w:r>
    </w:p>
    <w:p w14:paraId="3F933BF7" w14:textId="77777777" w:rsidR="000D15E1" w:rsidRDefault="000D15E1" w:rsidP="00D4280E">
      <w:pPr>
        <w:ind w:left="426"/>
        <w:jc w:val="both"/>
      </w:pPr>
    </w:p>
    <w:p w14:paraId="64342F60" w14:textId="27706879" w:rsidR="00116416" w:rsidRDefault="000D15E1" w:rsidP="00D4280E">
      <w:pPr>
        <w:ind w:left="426"/>
        <w:jc w:val="both"/>
      </w:pPr>
      <w:r>
        <w:t>3</w:t>
      </w:r>
      <w:proofErr w:type="gramStart"/>
      <w:r>
        <w:t xml:space="preserve">. </w:t>
      </w:r>
      <w:r w:rsidR="00C257E6">
        <w:t xml:space="preserve"> Ubah</w:t>
      </w:r>
      <w:proofErr w:type="gramEnd"/>
      <w:r w:rsidR="00C257E6">
        <w:t xml:space="preserve"> </w:t>
      </w:r>
    </w:p>
    <w:p w14:paraId="64FA7DB3" w14:textId="48CB6FDE" w:rsidR="00365A98" w:rsidRDefault="00365A98" w:rsidP="00E26509">
      <w:pPr>
        <w:ind w:left="426"/>
        <w:jc w:val="both"/>
      </w:pPr>
      <w:r w:rsidRPr="00365A98">
        <w:rPr>
          <w:noProof/>
        </w:rPr>
        <w:drawing>
          <wp:inline distT="0" distB="0" distL="0" distR="0" wp14:anchorId="1228B3FF" wp14:editId="6A334B7E">
            <wp:extent cx="3467584" cy="2457793"/>
            <wp:effectExtent l="0" t="0" r="0" b="0"/>
            <wp:docPr id="50672365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23659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75CF" w14:textId="203EF8B0" w:rsidR="00E26509" w:rsidRDefault="00E26509" w:rsidP="00F47D6A">
      <w:pPr>
        <w:ind w:left="426"/>
        <w:jc w:val="both"/>
      </w:pPr>
      <w:proofErr w:type="spellStart"/>
      <w:r w:rsidRPr="00E26509">
        <w:t>Prosedur</w:t>
      </w:r>
      <w:proofErr w:type="spellEnd"/>
      <w:r w:rsidRPr="00E26509">
        <w:t xml:space="preserve"> </w:t>
      </w:r>
      <w:proofErr w:type="spellStart"/>
      <w:r w:rsidRPr="00E26509">
        <w:t>tersimpan</w:t>
      </w:r>
      <w:proofErr w:type="spellEnd"/>
      <w:r w:rsidRPr="00E26509">
        <w:t xml:space="preserve"> </w:t>
      </w:r>
      <w:proofErr w:type="spellStart"/>
      <w:r w:rsidRPr="00E26509">
        <w:t>sp_UbahPemasukan</w:t>
      </w:r>
      <w:proofErr w:type="spellEnd"/>
      <w:r w:rsidRPr="00E26509">
        <w:t xml:space="preserve"> </w:t>
      </w:r>
      <w:proofErr w:type="spellStart"/>
      <w:r w:rsidRPr="00E26509">
        <w:t>digunakan</w:t>
      </w:r>
      <w:proofErr w:type="spellEnd"/>
      <w:r w:rsidRPr="00E26509">
        <w:t xml:space="preserve"> </w:t>
      </w:r>
      <w:proofErr w:type="spellStart"/>
      <w:r w:rsidRPr="00E26509">
        <w:t>untuk</w:t>
      </w:r>
      <w:proofErr w:type="spellEnd"/>
      <w:r w:rsidRPr="00E26509">
        <w:t xml:space="preserve"> </w:t>
      </w:r>
      <w:proofErr w:type="spellStart"/>
      <w:r w:rsidRPr="00E26509">
        <w:rPr>
          <w:b/>
          <w:bCs/>
        </w:rPr>
        <w:t>mengubah</w:t>
      </w:r>
      <w:proofErr w:type="spellEnd"/>
      <w:r w:rsidRPr="00E26509">
        <w:rPr>
          <w:b/>
          <w:bCs/>
        </w:rPr>
        <w:t xml:space="preserve"> (update)</w:t>
      </w:r>
      <w:r w:rsidRPr="00E26509">
        <w:t xml:space="preserve"> data pada </w:t>
      </w:r>
      <w:proofErr w:type="spellStart"/>
      <w:r w:rsidRPr="00E26509">
        <w:t>tabel</w:t>
      </w:r>
      <w:proofErr w:type="spellEnd"/>
      <w:r w:rsidRPr="00E26509">
        <w:t xml:space="preserve"> </w:t>
      </w:r>
      <w:proofErr w:type="spellStart"/>
      <w:r w:rsidRPr="00E26509">
        <w:rPr>
          <w:b/>
          <w:bCs/>
        </w:rPr>
        <w:t>pemasukan</w:t>
      </w:r>
      <w:proofErr w:type="spellEnd"/>
      <w:r w:rsidRPr="00E26509">
        <w:t xml:space="preserve"> </w:t>
      </w:r>
      <w:proofErr w:type="spellStart"/>
      <w:r w:rsidRPr="00E26509">
        <w:t>berdasarkan</w:t>
      </w:r>
      <w:proofErr w:type="spellEnd"/>
      <w:r w:rsidRPr="00E26509">
        <w:t xml:space="preserve"> </w:t>
      </w:r>
      <w:proofErr w:type="spellStart"/>
      <w:r w:rsidRPr="00E26509">
        <w:t>nilai</w:t>
      </w:r>
      <w:proofErr w:type="spellEnd"/>
      <w:r w:rsidRPr="00E26509">
        <w:t xml:space="preserve"> </w:t>
      </w:r>
      <w:proofErr w:type="spellStart"/>
      <w:r w:rsidRPr="00E26509">
        <w:t>id_pemasukan</w:t>
      </w:r>
      <w:proofErr w:type="spellEnd"/>
      <w:r w:rsidRPr="00E26509">
        <w:t xml:space="preserve"> </w:t>
      </w:r>
      <w:proofErr w:type="spellStart"/>
      <w:r w:rsidRPr="00E26509">
        <w:t>tertentu</w:t>
      </w:r>
      <w:proofErr w:type="spellEnd"/>
      <w:r w:rsidRPr="00E26509">
        <w:t>.</w:t>
      </w:r>
    </w:p>
    <w:p w14:paraId="47F95F1A" w14:textId="66362D58" w:rsidR="00116416" w:rsidRPr="00D4280E" w:rsidRDefault="00116416" w:rsidP="00D4280E">
      <w:pPr>
        <w:ind w:left="426"/>
        <w:jc w:val="both"/>
        <w:rPr>
          <w:lang w:val="nn-NO"/>
        </w:rPr>
      </w:pPr>
    </w:p>
    <w:p w14:paraId="634E7F71" w14:textId="77777777" w:rsidR="00A457F2" w:rsidRDefault="00247DE9" w:rsidP="00D4280E">
      <w:pPr>
        <w:pStyle w:val="Heading2"/>
        <w:ind w:left="426"/>
        <w:jc w:val="both"/>
      </w:pPr>
      <w:r>
        <w:t>Query Optimization</w:t>
      </w:r>
    </w:p>
    <w:p w14:paraId="69A6BC2F" w14:textId="77777777" w:rsidR="002C398E" w:rsidRPr="002C398E" w:rsidRDefault="002C398E" w:rsidP="002C398E"/>
    <w:p w14:paraId="617D17F3" w14:textId="3E32B191" w:rsidR="002C398E" w:rsidRDefault="002C398E" w:rsidP="002C398E">
      <w:r w:rsidRPr="002C398E">
        <w:rPr>
          <w:noProof/>
        </w:rPr>
        <w:drawing>
          <wp:inline distT="0" distB="0" distL="0" distR="0" wp14:anchorId="06483308" wp14:editId="6129A393">
            <wp:extent cx="2382920" cy="2987040"/>
            <wp:effectExtent l="0" t="0" r="0" b="3810"/>
            <wp:docPr id="4216240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406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588" cy="298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5B94970" w14:textId="77777777" w:rsidR="00BF08C6" w:rsidRPr="00BF08C6" w:rsidRDefault="00BF08C6" w:rsidP="00BF08C6">
      <w:proofErr w:type="spellStart"/>
      <w:r w:rsidRPr="00BF08C6">
        <w:rPr>
          <w:b/>
          <w:bCs/>
        </w:rPr>
        <w:lastRenderedPageBreak/>
        <w:t>vw_TransaksiGabungan</w:t>
      </w:r>
      <w:proofErr w:type="spellEnd"/>
      <w:r w:rsidRPr="00BF08C6">
        <w:t xml:space="preserve"> </w:t>
      </w:r>
      <w:proofErr w:type="spellStart"/>
      <w:r w:rsidRPr="00BF08C6">
        <w:t>adalah</w:t>
      </w:r>
      <w:proofErr w:type="spellEnd"/>
      <w:r w:rsidRPr="00BF08C6">
        <w:t xml:space="preserve"> </w:t>
      </w:r>
      <w:r w:rsidRPr="00BF08C6">
        <w:rPr>
          <w:b/>
          <w:bCs/>
        </w:rPr>
        <w:t xml:space="preserve">view </w:t>
      </w:r>
      <w:proofErr w:type="spellStart"/>
      <w:r w:rsidRPr="00BF08C6">
        <w:rPr>
          <w:b/>
          <w:bCs/>
        </w:rPr>
        <w:t>gabungan</w:t>
      </w:r>
      <w:proofErr w:type="spellEnd"/>
      <w:r w:rsidRPr="00BF08C6">
        <w:t xml:space="preserve"> yang </w:t>
      </w:r>
      <w:proofErr w:type="spellStart"/>
      <w:r w:rsidRPr="00BF08C6">
        <w:t>menyatukan</w:t>
      </w:r>
      <w:proofErr w:type="spellEnd"/>
      <w:r w:rsidRPr="00BF08C6">
        <w:t xml:space="preserve"> data </w:t>
      </w:r>
      <w:proofErr w:type="spellStart"/>
      <w:r w:rsidRPr="00BF08C6">
        <w:t>dari</w:t>
      </w:r>
      <w:proofErr w:type="spellEnd"/>
      <w:r w:rsidRPr="00BF08C6">
        <w:t xml:space="preserve"> dua </w:t>
      </w:r>
      <w:proofErr w:type="spellStart"/>
      <w:r w:rsidRPr="00BF08C6">
        <w:t>tabel</w:t>
      </w:r>
      <w:proofErr w:type="spellEnd"/>
      <w:r w:rsidRPr="00BF08C6">
        <w:t xml:space="preserve"> </w:t>
      </w:r>
      <w:proofErr w:type="spellStart"/>
      <w:r w:rsidRPr="00BF08C6">
        <w:t>utama</w:t>
      </w:r>
      <w:proofErr w:type="spellEnd"/>
      <w:r w:rsidRPr="00BF08C6">
        <w:t xml:space="preserve"> </w:t>
      </w:r>
      <w:proofErr w:type="spellStart"/>
      <w:r w:rsidRPr="00BF08C6">
        <w:t>dalam</w:t>
      </w:r>
      <w:proofErr w:type="spellEnd"/>
      <w:r w:rsidRPr="00BF08C6">
        <w:t xml:space="preserve"> </w:t>
      </w:r>
      <w:proofErr w:type="spellStart"/>
      <w:r w:rsidRPr="00BF08C6">
        <w:t>sistem</w:t>
      </w:r>
      <w:proofErr w:type="spellEnd"/>
      <w:r w:rsidRPr="00BF08C6">
        <w:t xml:space="preserve"> </w:t>
      </w:r>
      <w:proofErr w:type="spellStart"/>
      <w:r w:rsidRPr="00BF08C6">
        <w:t>keuangan</w:t>
      </w:r>
      <w:proofErr w:type="spellEnd"/>
      <w:r w:rsidRPr="00BF08C6">
        <w:t xml:space="preserve">, </w:t>
      </w:r>
      <w:proofErr w:type="spellStart"/>
      <w:r w:rsidRPr="00BF08C6">
        <w:t>yaitu</w:t>
      </w:r>
      <w:proofErr w:type="spellEnd"/>
      <w:r w:rsidRPr="00BF08C6">
        <w:t>:</w:t>
      </w:r>
    </w:p>
    <w:p w14:paraId="3042FE78" w14:textId="77777777" w:rsidR="00BF08C6" w:rsidRPr="00BF08C6" w:rsidRDefault="00BF08C6" w:rsidP="00BF08C6">
      <w:pPr>
        <w:numPr>
          <w:ilvl w:val="0"/>
          <w:numId w:val="17"/>
        </w:numPr>
      </w:pPr>
      <w:r w:rsidRPr="00BF08C6">
        <w:t xml:space="preserve">Tabel </w:t>
      </w:r>
      <w:proofErr w:type="spellStart"/>
      <w:r w:rsidRPr="00BF08C6">
        <w:t>pemasukan</w:t>
      </w:r>
      <w:proofErr w:type="spellEnd"/>
    </w:p>
    <w:p w14:paraId="1528FE97" w14:textId="77777777" w:rsidR="00BF08C6" w:rsidRPr="00BF08C6" w:rsidRDefault="00BF08C6" w:rsidP="00BF08C6">
      <w:pPr>
        <w:numPr>
          <w:ilvl w:val="0"/>
          <w:numId w:val="17"/>
        </w:numPr>
      </w:pPr>
      <w:r w:rsidRPr="00BF08C6">
        <w:t xml:space="preserve">Tabel </w:t>
      </w:r>
      <w:proofErr w:type="spellStart"/>
      <w:r w:rsidRPr="00BF08C6">
        <w:t>pengeluaran</w:t>
      </w:r>
      <w:proofErr w:type="spellEnd"/>
    </w:p>
    <w:p w14:paraId="548C6B57" w14:textId="0C4A9CB1" w:rsidR="00BF08C6" w:rsidRPr="00BF08C6" w:rsidRDefault="00BF08C6" w:rsidP="00BF08C6">
      <w:r w:rsidRPr="00BF08C6">
        <w:t xml:space="preserve">View </w:t>
      </w:r>
      <w:proofErr w:type="spellStart"/>
      <w:r w:rsidRPr="00BF08C6">
        <w:t>ini</w:t>
      </w:r>
      <w:proofErr w:type="spellEnd"/>
      <w:r w:rsidRPr="00BF08C6">
        <w:t xml:space="preserve"> </w:t>
      </w:r>
      <w:proofErr w:type="spellStart"/>
      <w:r w:rsidRPr="00BF08C6">
        <w:t>menyajikan</w:t>
      </w:r>
      <w:proofErr w:type="spellEnd"/>
      <w:r w:rsidRPr="00BF08C6">
        <w:t xml:space="preserve"> </w:t>
      </w:r>
      <w:proofErr w:type="spellStart"/>
      <w:r w:rsidRPr="00BF08C6">
        <w:rPr>
          <w:b/>
          <w:bCs/>
        </w:rPr>
        <w:t>semua</w:t>
      </w:r>
      <w:proofErr w:type="spellEnd"/>
      <w:r w:rsidRPr="00BF08C6">
        <w:rPr>
          <w:b/>
          <w:bCs/>
        </w:rPr>
        <w:t xml:space="preserve"> </w:t>
      </w:r>
      <w:proofErr w:type="spellStart"/>
      <w:r w:rsidRPr="00BF08C6">
        <w:rPr>
          <w:b/>
          <w:bCs/>
        </w:rPr>
        <w:t>transaksi</w:t>
      </w:r>
      <w:proofErr w:type="spellEnd"/>
      <w:r w:rsidRPr="00BF08C6">
        <w:rPr>
          <w:b/>
          <w:bCs/>
        </w:rPr>
        <w:t xml:space="preserve"> </w:t>
      </w:r>
      <w:proofErr w:type="spellStart"/>
      <w:r w:rsidRPr="00BF08C6">
        <w:rPr>
          <w:b/>
          <w:bCs/>
        </w:rPr>
        <w:t>keuangan</w:t>
      </w:r>
      <w:proofErr w:type="spellEnd"/>
      <w:r w:rsidRPr="00BF08C6">
        <w:t xml:space="preserve"> </w:t>
      </w:r>
      <w:proofErr w:type="spellStart"/>
      <w:r w:rsidRPr="00BF08C6">
        <w:t>dalam</w:t>
      </w:r>
      <w:proofErr w:type="spellEnd"/>
      <w:r w:rsidRPr="00BF08C6">
        <w:t xml:space="preserve"> </w:t>
      </w:r>
      <w:proofErr w:type="spellStart"/>
      <w:r w:rsidRPr="00BF08C6">
        <w:t>satu</w:t>
      </w:r>
      <w:proofErr w:type="spellEnd"/>
      <w:r w:rsidRPr="00BF08C6">
        <w:t xml:space="preserve"> </w:t>
      </w:r>
      <w:proofErr w:type="spellStart"/>
      <w:r w:rsidRPr="00BF08C6">
        <w:t>tampilan</w:t>
      </w:r>
      <w:proofErr w:type="spellEnd"/>
      <w:r w:rsidRPr="00BF08C6">
        <w:t xml:space="preserve"> </w:t>
      </w:r>
      <w:proofErr w:type="spellStart"/>
      <w:r w:rsidRPr="00BF08C6">
        <w:t>seragam</w:t>
      </w:r>
      <w:proofErr w:type="spellEnd"/>
      <w:r w:rsidRPr="00BF08C6">
        <w:t xml:space="preserve">, </w:t>
      </w:r>
      <w:proofErr w:type="spellStart"/>
      <w:r w:rsidRPr="00BF08C6">
        <w:t>dengan</w:t>
      </w:r>
      <w:proofErr w:type="spellEnd"/>
      <w:r w:rsidRPr="00BF08C6">
        <w:t xml:space="preserve"> </w:t>
      </w:r>
      <w:proofErr w:type="spellStart"/>
      <w:r w:rsidRPr="00BF08C6">
        <w:t>menambahkan</w:t>
      </w:r>
      <w:proofErr w:type="spellEnd"/>
      <w:r w:rsidRPr="00BF08C6">
        <w:t xml:space="preserve"> </w:t>
      </w:r>
      <w:proofErr w:type="spellStart"/>
      <w:r w:rsidRPr="00BF08C6">
        <w:t>kolom</w:t>
      </w:r>
      <w:proofErr w:type="spellEnd"/>
      <w:r w:rsidRPr="00BF08C6">
        <w:t xml:space="preserve"> </w:t>
      </w:r>
      <w:proofErr w:type="spellStart"/>
      <w:r w:rsidRPr="00BF08C6">
        <w:t>jenis</w:t>
      </w:r>
      <w:proofErr w:type="spellEnd"/>
      <w:r w:rsidRPr="00BF08C6">
        <w:t xml:space="preserve"> </w:t>
      </w:r>
      <w:proofErr w:type="spellStart"/>
      <w:r w:rsidRPr="00BF08C6">
        <w:t>untuk</w:t>
      </w:r>
      <w:proofErr w:type="spellEnd"/>
      <w:r w:rsidRPr="00BF08C6">
        <w:t xml:space="preserve"> </w:t>
      </w:r>
      <w:proofErr w:type="spellStart"/>
      <w:r w:rsidRPr="00BF08C6">
        <w:t>membedakan</w:t>
      </w:r>
      <w:proofErr w:type="spellEnd"/>
      <w:r w:rsidRPr="00BF08C6">
        <w:t xml:space="preserve"> </w:t>
      </w:r>
      <w:proofErr w:type="spellStart"/>
      <w:r w:rsidRPr="00BF08C6">
        <w:t>apakah</w:t>
      </w:r>
      <w:proofErr w:type="spellEnd"/>
      <w:r w:rsidRPr="00BF08C6">
        <w:t xml:space="preserve"> data </w:t>
      </w:r>
      <w:proofErr w:type="spellStart"/>
      <w:r w:rsidRPr="00BF08C6">
        <w:t>berasal</w:t>
      </w:r>
      <w:proofErr w:type="spellEnd"/>
      <w:r w:rsidRPr="00BF08C6">
        <w:t xml:space="preserve"> </w:t>
      </w:r>
      <w:proofErr w:type="spellStart"/>
      <w:r w:rsidRPr="00BF08C6">
        <w:t>dari</w:t>
      </w:r>
      <w:proofErr w:type="spellEnd"/>
      <w:r w:rsidRPr="00BF08C6">
        <w:t xml:space="preserve"> </w:t>
      </w:r>
      <w:proofErr w:type="spellStart"/>
      <w:r w:rsidRPr="00BF08C6">
        <w:t>pemasukan</w:t>
      </w:r>
      <w:proofErr w:type="spellEnd"/>
      <w:r w:rsidRPr="00BF08C6">
        <w:t xml:space="preserve"> </w:t>
      </w:r>
      <w:proofErr w:type="spellStart"/>
      <w:r w:rsidRPr="00BF08C6">
        <w:t>atau</w:t>
      </w:r>
      <w:proofErr w:type="spellEnd"/>
      <w:r w:rsidRPr="00BF08C6">
        <w:t xml:space="preserve"> </w:t>
      </w:r>
      <w:proofErr w:type="spellStart"/>
      <w:r w:rsidRPr="00BF08C6">
        <w:t>pengeluaran</w:t>
      </w:r>
      <w:proofErr w:type="spellEnd"/>
      <w:r w:rsidRPr="00BF08C6">
        <w:t>.</w:t>
      </w:r>
    </w:p>
    <w:p w14:paraId="4A8E58E8" w14:textId="77777777" w:rsidR="002C398E" w:rsidRPr="002C398E" w:rsidRDefault="002C398E" w:rsidP="002C398E"/>
    <w:p w14:paraId="1006A521" w14:textId="77777777" w:rsidR="00A457F2" w:rsidRPr="00D4280E" w:rsidRDefault="00247DE9" w:rsidP="00D4280E">
      <w:pPr>
        <w:pStyle w:val="Heading2"/>
        <w:ind w:left="426"/>
        <w:jc w:val="both"/>
        <w:rPr>
          <w:lang w:val="nn-NO"/>
        </w:rPr>
      </w:pPr>
      <w:r w:rsidRPr="00D4280E">
        <w:rPr>
          <w:lang w:val="nn-NO"/>
        </w:rPr>
        <w:t>Transaksi</w:t>
      </w:r>
    </w:p>
    <w:p w14:paraId="69F9A5F9" w14:textId="77777777" w:rsidR="00A457F2" w:rsidRPr="00D4280E" w:rsidRDefault="00247DE9" w:rsidP="00D4280E">
      <w:pPr>
        <w:ind w:left="426"/>
        <w:jc w:val="both"/>
        <w:rPr>
          <w:lang w:val="nn-NO"/>
        </w:rPr>
      </w:pPr>
      <w:r w:rsidRPr="00D4280E">
        <w:rPr>
          <w:lang w:val="nn-NO"/>
        </w:rPr>
        <w:t>Deskripsi dan cuplikan kode implementasi transaksi pada modul masing-masing anggota.</w:t>
      </w:r>
    </w:p>
    <w:p w14:paraId="29612A22" w14:textId="77777777" w:rsidR="00A457F2" w:rsidRPr="00D4280E" w:rsidRDefault="00247DE9" w:rsidP="00D4280E">
      <w:pPr>
        <w:pStyle w:val="Heading2"/>
        <w:ind w:left="426"/>
        <w:jc w:val="both"/>
        <w:rPr>
          <w:lang w:val="nn-NO"/>
        </w:rPr>
      </w:pPr>
      <w:r w:rsidRPr="00D4280E">
        <w:rPr>
          <w:lang w:val="nn-NO"/>
        </w:rPr>
        <w:t>Error Handling</w:t>
      </w:r>
    </w:p>
    <w:p w14:paraId="0F9A2AAE" w14:textId="77777777" w:rsidR="00A457F2" w:rsidRPr="00D4280E" w:rsidRDefault="00247DE9" w:rsidP="00D4280E">
      <w:pPr>
        <w:ind w:left="426"/>
        <w:jc w:val="both"/>
        <w:rPr>
          <w:lang w:val="nn-NO"/>
        </w:rPr>
      </w:pPr>
      <w:r w:rsidRPr="00D4280E">
        <w:rPr>
          <w:lang w:val="nn-NO"/>
        </w:rPr>
        <w:t>Deskripsi dan cuplikan kode implementasi error handling pada modul masing-masing anggota.</w:t>
      </w:r>
    </w:p>
    <w:p w14:paraId="2863FDE6" w14:textId="77777777" w:rsidR="00A457F2" w:rsidRDefault="00247DE9" w:rsidP="00D4280E">
      <w:pPr>
        <w:pStyle w:val="Heading2"/>
        <w:ind w:left="426"/>
        <w:rPr>
          <w:lang w:val="nn-NO"/>
        </w:rPr>
      </w:pPr>
      <w:r w:rsidRPr="00D4280E">
        <w:rPr>
          <w:lang w:val="nn-NO"/>
        </w:rPr>
        <w:t>Report &amp; Export</w:t>
      </w:r>
    </w:p>
    <w:p w14:paraId="1B4CCE3F" w14:textId="77777777" w:rsidR="0046692B" w:rsidRPr="0046692B" w:rsidRDefault="0046692B" w:rsidP="0046692B">
      <w:pPr>
        <w:rPr>
          <w:lang w:val="nn-NO"/>
        </w:rPr>
      </w:pPr>
    </w:p>
    <w:p w14:paraId="3748B0A8" w14:textId="66E7C86A" w:rsidR="0046692B" w:rsidRDefault="0046692B" w:rsidP="0046692B">
      <w:pPr>
        <w:rPr>
          <w:lang w:val="nn-NO"/>
        </w:rPr>
      </w:pPr>
      <w:r w:rsidRPr="0046692B">
        <w:rPr>
          <w:noProof/>
          <w:lang w:val="nn-NO"/>
        </w:rPr>
        <w:drawing>
          <wp:inline distT="0" distB="0" distL="0" distR="0" wp14:anchorId="65006997" wp14:editId="104EAFC1">
            <wp:extent cx="5486400" cy="3086100"/>
            <wp:effectExtent l="0" t="0" r="0" b="0"/>
            <wp:docPr id="97078728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87285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4C6" w14:textId="0CC593BD" w:rsidR="0046692B" w:rsidRDefault="00BE5B5B" w:rsidP="0046692B">
      <w:pPr>
        <w:rPr>
          <w:lang w:val="nn-NO"/>
        </w:rPr>
      </w:pPr>
      <w:r w:rsidRPr="00BE5B5B">
        <w:rPr>
          <w:noProof/>
          <w:lang w:val="nn-NO"/>
        </w:rPr>
        <w:lastRenderedPageBreak/>
        <w:drawing>
          <wp:inline distT="0" distB="0" distL="0" distR="0" wp14:anchorId="12C170A9" wp14:editId="596167FF">
            <wp:extent cx="5486400" cy="3086100"/>
            <wp:effectExtent l="0" t="0" r="0" b="0"/>
            <wp:docPr id="47297098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70988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9D4" w14:textId="77777777" w:rsidR="00BE5B5B" w:rsidRDefault="00BE5B5B" w:rsidP="0046692B">
      <w:pPr>
        <w:rPr>
          <w:lang w:val="nn-NO"/>
        </w:rPr>
      </w:pPr>
    </w:p>
    <w:p w14:paraId="195518D2" w14:textId="66AADC55" w:rsidR="00BE5B5B" w:rsidRDefault="00FA1595" w:rsidP="00FA1595">
      <w:pPr>
        <w:jc w:val="both"/>
        <w:rPr>
          <w:lang w:val="nn-NO"/>
        </w:rPr>
      </w:pPr>
      <w:r w:rsidRPr="00FA1595">
        <w:t xml:space="preserve">Fitur </w:t>
      </w:r>
      <w:proofErr w:type="spellStart"/>
      <w:r w:rsidRPr="00FA1595">
        <w:t>ini</w:t>
      </w:r>
      <w:proofErr w:type="spellEnd"/>
      <w:r w:rsidRPr="00FA1595">
        <w:t xml:space="preserve"> </w:t>
      </w:r>
      <w:proofErr w:type="spellStart"/>
      <w:r w:rsidRPr="00FA1595">
        <w:t>memungkinkan</w:t>
      </w:r>
      <w:proofErr w:type="spellEnd"/>
      <w:r w:rsidRPr="00FA1595">
        <w:t xml:space="preserve"> </w:t>
      </w:r>
      <w:proofErr w:type="spellStart"/>
      <w:r w:rsidRPr="00FA1595">
        <w:t>pengguna</w:t>
      </w:r>
      <w:proofErr w:type="spellEnd"/>
      <w:r w:rsidRPr="00FA1595">
        <w:t xml:space="preserve"> </w:t>
      </w:r>
      <w:proofErr w:type="spellStart"/>
      <w:r w:rsidRPr="00FA1595">
        <w:t>untuk</w:t>
      </w:r>
      <w:proofErr w:type="spellEnd"/>
      <w:r w:rsidRPr="00FA1595">
        <w:t xml:space="preserve"> </w:t>
      </w:r>
      <w:proofErr w:type="spellStart"/>
      <w:r w:rsidRPr="00FA1595">
        <w:t>menyimpan</w:t>
      </w:r>
      <w:proofErr w:type="spellEnd"/>
      <w:r w:rsidRPr="00FA1595">
        <w:t xml:space="preserve"> data </w:t>
      </w:r>
      <w:proofErr w:type="spellStart"/>
      <w:r w:rsidRPr="00FA1595">
        <w:t>laporan</w:t>
      </w:r>
      <w:proofErr w:type="spellEnd"/>
      <w:r w:rsidRPr="00FA1595">
        <w:t xml:space="preserve"> </w:t>
      </w:r>
      <w:proofErr w:type="spellStart"/>
      <w:r w:rsidRPr="00FA1595">
        <w:t>keuangan</w:t>
      </w:r>
      <w:proofErr w:type="spellEnd"/>
      <w:r w:rsidRPr="00FA1595">
        <w:t xml:space="preserve"> </w:t>
      </w:r>
      <w:proofErr w:type="spellStart"/>
      <w:r w:rsidRPr="00FA1595">
        <w:t>dalam</w:t>
      </w:r>
      <w:proofErr w:type="spellEnd"/>
      <w:r w:rsidRPr="00FA1595">
        <w:t xml:space="preserve"> </w:t>
      </w:r>
      <w:proofErr w:type="spellStart"/>
      <w:r w:rsidRPr="00FA1595">
        <w:t>bentuk</w:t>
      </w:r>
      <w:proofErr w:type="spellEnd"/>
      <w:r w:rsidRPr="00FA1595">
        <w:t xml:space="preserve"> file </w:t>
      </w:r>
      <w:r w:rsidRPr="00FA1595">
        <w:rPr>
          <w:b/>
          <w:bCs/>
        </w:rPr>
        <w:t>Comma Separated Values (CSV)</w:t>
      </w:r>
      <w:r w:rsidRPr="00FA1595">
        <w:t xml:space="preserve">. File CSV </w:t>
      </w:r>
      <w:proofErr w:type="spellStart"/>
      <w:r w:rsidRPr="00FA1595">
        <w:t>merupakan</w:t>
      </w:r>
      <w:proofErr w:type="spellEnd"/>
      <w:r w:rsidRPr="00FA1595">
        <w:t xml:space="preserve"> format yang </w:t>
      </w:r>
      <w:proofErr w:type="spellStart"/>
      <w:r w:rsidRPr="00FA1595">
        <w:t>umum</w:t>
      </w:r>
      <w:proofErr w:type="spellEnd"/>
      <w:r w:rsidRPr="00FA1595">
        <w:t xml:space="preserve"> </w:t>
      </w:r>
      <w:proofErr w:type="spellStart"/>
      <w:r w:rsidRPr="00FA1595">
        <w:t>digunakan</w:t>
      </w:r>
      <w:proofErr w:type="spellEnd"/>
      <w:r w:rsidRPr="00FA1595">
        <w:t xml:space="preserve"> </w:t>
      </w:r>
      <w:proofErr w:type="spellStart"/>
      <w:r w:rsidRPr="00FA1595">
        <w:t>untuk</w:t>
      </w:r>
      <w:proofErr w:type="spellEnd"/>
      <w:r w:rsidRPr="00FA1595">
        <w:t xml:space="preserve"> </w:t>
      </w:r>
      <w:proofErr w:type="spellStart"/>
      <w:r w:rsidRPr="00FA1595">
        <w:t>pertukaran</w:t>
      </w:r>
      <w:proofErr w:type="spellEnd"/>
      <w:r w:rsidRPr="00FA1595">
        <w:t xml:space="preserve"> dan </w:t>
      </w:r>
      <w:proofErr w:type="spellStart"/>
      <w:r w:rsidRPr="00FA1595">
        <w:t>analisis</w:t>
      </w:r>
      <w:proofErr w:type="spellEnd"/>
      <w:r w:rsidRPr="00FA1595">
        <w:t xml:space="preserve"> data </w:t>
      </w:r>
      <w:proofErr w:type="spellStart"/>
      <w:r w:rsidRPr="00FA1595">
        <w:t>karena</w:t>
      </w:r>
      <w:proofErr w:type="spellEnd"/>
      <w:r w:rsidRPr="00FA1595">
        <w:t xml:space="preserve"> </w:t>
      </w:r>
      <w:proofErr w:type="spellStart"/>
      <w:r w:rsidRPr="00FA1595">
        <w:t>dapat</w:t>
      </w:r>
      <w:proofErr w:type="spellEnd"/>
      <w:r w:rsidRPr="00FA1595">
        <w:t xml:space="preserve"> </w:t>
      </w:r>
      <w:proofErr w:type="spellStart"/>
      <w:r w:rsidRPr="00FA1595">
        <w:t>dibuka</w:t>
      </w:r>
      <w:proofErr w:type="spellEnd"/>
      <w:r w:rsidRPr="00FA1595">
        <w:t xml:space="preserve"> </w:t>
      </w:r>
      <w:proofErr w:type="spellStart"/>
      <w:r w:rsidRPr="00FA1595">
        <w:t>menggunakan</w:t>
      </w:r>
      <w:proofErr w:type="spellEnd"/>
      <w:r w:rsidRPr="00FA1595">
        <w:t xml:space="preserve"> </w:t>
      </w:r>
      <w:proofErr w:type="spellStart"/>
      <w:r w:rsidRPr="00FA1595">
        <w:t>aplikasi</w:t>
      </w:r>
      <w:proofErr w:type="spellEnd"/>
      <w:r w:rsidRPr="00FA1595">
        <w:t xml:space="preserve"> </w:t>
      </w:r>
      <w:proofErr w:type="spellStart"/>
      <w:r w:rsidRPr="00FA1595">
        <w:t>seperti</w:t>
      </w:r>
      <w:proofErr w:type="spellEnd"/>
      <w:r w:rsidRPr="00FA1595">
        <w:t xml:space="preserve"> Microsoft Excel, Google Sheets, dan </w:t>
      </w:r>
      <w:proofErr w:type="spellStart"/>
      <w:r w:rsidRPr="00FA1595">
        <w:t>berbagai</w:t>
      </w:r>
      <w:proofErr w:type="spellEnd"/>
      <w:r w:rsidRPr="00FA1595">
        <w:t xml:space="preserve"> software </w:t>
      </w:r>
      <w:proofErr w:type="spellStart"/>
      <w:r w:rsidRPr="00FA1595">
        <w:t>pengolah</w:t>
      </w:r>
      <w:proofErr w:type="spellEnd"/>
      <w:r w:rsidRPr="00FA1595">
        <w:t xml:space="preserve"> data </w:t>
      </w:r>
      <w:proofErr w:type="spellStart"/>
      <w:r w:rsidRPr="00FA1595">
        <w:t>lainnya</w:t>
      </w:r>
      <w:proofErr w:type="spellEnd"/>
      <w:r w:rsidRPr="00FA1595">
        <w:t>.</w:t>
      </w:r>
    </w:p>
    <w:p w14:paraId="36F73898" w14:textId="77777777" w:rsidR="00BE5B5B" w:rsidRPr="0046692B" w:rsidRDefault="00BE5B5B" w:rsidP="00FA1595">
      <w:pPr>
        <w:jc w:val="both"/>
        <w:rPr>
          <w:lang w:val="nn-NO"/>
        </w:rPr>
      </w:pPr>
    </w:p>
    <w:p w14:paraId="4830A95A" w14:textId="4D112DEF" w:rsidR="005E6B2C" w:rsidRDefault="00247DE9" w:rsidP="0088350D">
      <w:pPr>
        <w:pStyle w:val="Heading2"/>
        <w:ind w:left="426"/>
        <w:rPr>
          <w:lang w:val="nn-NO"/>
        </w:rPr>
      </w:pPr>
      <w:r w:rsidRPr="00D4280E">
        <w:rPr>
          <w:lang w:val="nn-NO"/>
        </w:rPr>
        <w:t>Dokumentasi Basis Data</w:t>
      </w:r>
    </w:p>
    <w:p w14:paraId="30A1B4B2" w14:textId="77777777" w:rsidR="00093B0F" w:rsidRPr="00093B0F" w:rsidRDefault="00093B0F" w:rsidP="00093B0F">
      <w:pPr>
        <w:rPr>
          <w:lang w:val="nn-NO"/>
        </w:rPr>
      </w:pPr>
    </w:p>
    <w:p w14:paraId="4F37F498" w14:textId="7AEEDF3D" w:rsidR="005E6B2C" w:rsidRDefault="005E6B2C" w:rsidP="005E6B2C">
      <w:pPr>
        <w:rPr>
          <w:lang w:val="nn-NO"/>
        </w:rPr>
      </w:pPr>
      <w:r>
        <w:rPr>
          <w:lang w:val="nn-NO"/>
        </w:rPr>
        <w:t xml:space="preserve"> </w:t>
      </w:r>
      <w:r>
        <w:rPr>
          <w:lang w:val="nn-NO"/>
        </w:rPr>
        <w:tab/>
      </w:r>
      <w:r w:rsidR="0088350D" w:rsidRPr="0088350D">
        <w:rPr>
          <w:noProof/>
          <w:lang w:val="nn-NO"/>
        </w:rPr>
        <w:drawing>
          <wp:inline distT="0" distB="0" distL="0" distR="0" wp14:anchorId="38F714EE" wp14:editId="62481E88">
            <wp:extent cx="3870796" cy="2817528"/>
            <wp:effectExtent l="0" t="0" r="0" b="1905"/>
            <wp:docPr id="8247583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5831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437" cy="28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6EDB" w14:textId="35DD4428" w:rsidR="00672A2B" w:rsidRPr="005E6B2C" w:rsidRDefault="00672A2B" w:rsidP="005E6B2C">
      <w:pPr>
        <w:rPr>
          <w:lang w:val="nn-NO"/>
        </w:rPr>
      </w:pPr>
      <w:r w:rsidRPr="00672A2B">
        <w:rPr>
          <w:noProof/>
          <w:lang w:val="nn-NO"/>
        </w:rPr>
        <w:lastRenderedPageBreak/>
        <w:drawing>
          <wp:inline distT="0" distB="0" distL="0" distR="0" wp14:anchorId="048C949E" wp14:editId="53DF7E83">
            <wp:extent cx="5486400" cy="3563620"/>
            <wp:effectExtent l="0" t="0" r="0" b="0"/>
            <wp:docPr id="202400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12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1141" w14:textId="281E0A75" w:rsidR="00A457F2" w:rsidRPr="00247DE9" w:rsidRDefault="00247DE9" w:rsidP="00D4280E">
      <w:pPr>
        <w:pStyle w:val="Heading2"/>
        <w:numPr>
          <w:ilvl w:val="0"/>
          <w:numId w:val="11"/>
        </w:numPr>
        <w:ind w:left="426"/>
      </w:pPr>
      <w:proofErr w:type="spellStart"/>
      <w:r w:rsidRPr="00247DE9">
        <w:t>Contoh</w:t>
      </w:r>
      <w:proofErr w:type="spellEnd"/>
      <w:r w:rsidRPr="00247DE9">
        <w:t xml:space="preserve"> </w:t>
      </w:r>
      <w:proofErr w:type="spellStart"/>
      <w:r w:rsidRPr="00247DE9">
        <w:t>Skenario</w:t>
      </w:r>
      <w:proofErr w:type="spellEnd"/>
      <w:r w:rsidRPr="00247DE9">
        <w:t xml:space="preserve"> </w:t>
      </w:r>
      <w:proofErr w:type="spellStart"/>
      <w:r w:rsidRPr="00247DE9">
        <w:t>Pengerjaan</w:t>
      </w:r>
      <w:proofErr w:type="spellEnd"/>
      <w:r w:rsidRPr="00247DE9">
        <w:t xml:space="preserve"> (</w:t>
      </w:r>
      <w:proofErr w:type="spellStart"/>
      <w:r w:rsidRPr="00247DE9">
        <w:t>Anggota</w:t>
      </w:r>
      <w:proofErr w:type="spellEnd"/>
      <w:r w:rsidRPr="00247DE9">
        <w:t xml:space="preserve"> 2 - Modul </w:t>
      </w:r>
      <w:proofErr w:type="gramStart"/>
      <w:r w:rsidRPr="00247DE9">
        <w:t>B)</w:t>
      </w:r>
      <w:r w:rsidRPr="00247DE9">
        <w:rPr>
          <w:color w:val="FF0000"/>
        </w:rPr>
        <w:t>(</w:t>
      </w:r>
      <w:proofErr w:type="gramEnd"/>
      <w:r w:rsidRPr="00247DE9">
        <w:rPr>
          <w:color w:val="FF0000"/>
        </w:rPr>
        <w:t xml:space="preserve">Hanya </w:t>
      </w:r>
      <w:proofErr w:type="spellStart"/>
      <w:r w:rsidRPr="00247DE9">
        <w:rPr>
          <w:color w:val="FF0000"/>
        </w:rPr>
        <w:t>Contoh</w:t>
      </w:r>
      <w:proofErr w:type="spellEnd"/>
      <w:r w:rsidRPr="00247DE9">
        <w:rPr>
          <w:color w:val="FF0000"/>
        </w:rPr>
        <w:t>)</w:t>
      </w:r>
    </w:p>
    <w:p w14:paraId="4A60DA4E" w14:textId="79EC2FAF" w:rsidR="00D4280E" w:rsidRDefault="00247DE9" w:rsidP="00D4280E">
      <w:pPr>
        <w:pStyle w:val="ListParagraph"/>
        <w:numPr>
          <w:ilvl w:val="0"/>
          <w:numId w:val="16"/>
        </w:numPr>
        <w:ind w:left="851"/>
        <w:rPr>
          <w:lang w:val="nn-NO"/>
        </w:rPr>
      </w:pPr>
      <w:r w:rsidRPr="00D4280E">
        <w:rPr>
          <w:lang w:val="nn-NO"/>
        </w:rPr>
        <w:t>Tabel yang digunakan</w:t>
      </w:r>
      <w:r w:rsidR="00D4280E">
        <w:rPr>
          <w:lang w:val="nn-NO"/>
        </w:rPr>
        <w:t xml:space="preserve">: </w:t>
      </w:r>
      <w:r w:rsidRPr="00D4280E">
        <w:rPr>
          <w:lang w:val="nn-NO"/>
        </w:rPr>
        <w:t>pembayaran, mahasiswa</w:t>
      </w:r>
    </w:p>
    <w:p w14:paraId="6412B4CB" w14:textId="74EE5517" w:rsid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Stored Procedure</w:t>
      </w:r>
      <w:r w:rsidR="00D4280E">
        <w:tab/>
        <w:t xml:space="preserve">: </w:t>
      </w:r>
      <w:proofErr w:type="spellStart"/>
      <w:r w:rsidRPr="00D4280E">
        <w:t>spInsertPembayaran</w:t>
      </w:r>
      <w:proofErr w:type="spellEnd"/>
    </w:p>
    <w:p w14:paraId="4713BB6F" w14:textId="764351C2" w:rsid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Query Optimization</w:t>
      </w:r>
      <w:r w:rsidR="00D4280E">
        <w:tab/>
        <w:t xml:space="preserve">: </w:t>
      </w:r>
      <w:r w:rsidRPr="00D4280E">
        <w:t xml:space="preserve">Index pada </w:t>
      </w:r>
      <w:proofErr w:type="spellStart"/>
      <w:r w:rsidRPr="00D4280E">
        <w:t>id_mahasiswa</w:t>
      </w:r>
      <w:proofErr w:type="spellEnd"/>
      <w:r w:rsidRPr="00D4280E">
        <w:t xml:space="preserve"> </w:t>
      </w:r>
      <w:proofErr w:type="spellStart"/>
      <w:r w:rsidRPr="00D4280E">
        <w:t>untuk</w:t>
      </w:r>
      <w:proofErr w:type="spellEnd"/>
      <w:r w:rsidRPr="00D4280E">
        <w:t xml:space="preserve"> </w:t>
      </w:r>
      <w:proofErr w:type="spellStart"/>
      <w:r w:rsidRPr="00D4280E">
        <w:t>pencarian</w:t>
      </w:r>
      <w:proofErr w:type="spellEnd"/>
      <w:r w:rsidRPr="00D4280E">
        <w:t xml:space="preserve"> </w:t>
      </w:r>
      <w:proofErr w:type="spellStart"/>
      <w:r w:rsidRPr="00D4280E">
        <w:t>cepat</w:t>
      </w:r>
      <w:proofErr w:type="spellEnd"/>
    </w:p>
    <w:p w14:paraId="773123E6" w14:textId="0FA469CE" w:rsidR="00D4280E" w:rsidRDefault="00247DE9" w:rsidP="00D4280E">
      <w:pPr>
        <w:pStyle w:val="ListParagraph"/>
        <w:numPr>
          <w:ilvl w:val="0"/>
          <w:numId w:val="16"/>
        </w:numPr>
        <w:ind w:left="851"/>
      </w:pPr>
      <w:proofErr w:type="spellStart"/>
      <w:r w:rsidRPr="00D4280E">
        <w:t>Transaksi</w:t>
      </w:r>
      <w:proofErr w:type="spellEnd"/>
      <w:r w:rsidR="00D4280E">
        <w:tab/>
      </w:r>
      <w:r w:rsidR="00D4280E">
        <w:tab/>
      </w:r>
      <w:r w:rsidRPr="00D4280E">
        <w:t xml:space="preserve">: Proses </w:t>
      </w:r>
      <w:proofErr w:type="spellStart"/>
      <w:r w:rsidRPr="00D4280E">
        <w:t>simpan</w:t>
      </w:r>
      <w:proofErr w:type="spellEnd"/>
      <w:r w:rsidRPr="00D4280E">
        <w:t xml:space="preserve"> </w:t>
      </w:r>
      <w:proofErr w:type="spellStart"/>
      <w:r w:rsidRPr="00D4280E">
        <w:t>pembayaran</w:t>
      </w:r>
      <w:proofErr w:type="spellEnd"/>
      <w:r w:rsidRPr="00D4280E">
        <w:t xml:space="preserve"> </w:t>
      </w:r>
      <w:proofErr w:type="spellStart"/>
      <w:r w:rsidRPr="00D4280E">
        <w:t>dengan</w:t>
      </w:r>
      <w:proofErr w:type="spellEnd"/>
      <w:r w:rsidRPr="00D4280E">
        <w:t xml:space="preserve"> rollback </w:t>
      </w:r>
      <w:proofErr w:type="spellStart"/>
      <w:r w:rsidRPr="00D4280E">
        <w:t>jika</w:t>
      </w:r>
      <w:proofErr w:type="spellEnd"/>
      <w:r w:rsidRPr="00D4280E">
        <w:t xml:space="preserve"> </w:t>
      </w:r>
      <w:proofErr w:type="spellStart"/>
      <w:r w:rsidRPr="00D4280E">
        <w:t>gagal</w:t>
      </w:r>
      <w:proofErr w:type="spellEnd"/>
    </w:p>
    <w:p w14:paraId="09B903F6" w14:textId="317BADB9" w:rsid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Error Handling</w:t>
      </w:r>
      <w:r w:rsidR="00D4280E">
        <w:tab/>
      </w:r>
      <w:r w:rsidRPr="00D4280E">
        <w:t xml:space="preserve">: TRY...CATCH pada proses insert </w:t>
      </w:r>
      <w:proofErr w:type="spellStart"/>
      <w:r w:rsidRPr="00D4280E">
        <w:t>pembayaran</w:t>
      </w:r>
      <w:proofErr w:type="spellEnd"/>
    </w:p>
    <w:p w14:paraId="7D3F1965" w14:textId="37C898AF" w:rsid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Report</w:t>
      </w:r>
      <w:r w:rsidR="00D4280E">
        <w:tab/>
      </w:r>
      <w:r w:rsidR="00D4280E">
        <w:tab/>
      </w:r>
      <w:r w:rsidRPr="00D4280E">
        <w:t xml:space="preserve">: </w:t>
      </w:r>
      <w:proofErr w:type="spellStart"/>
      <w:r w:rsidRPr="00D4280E">
        <w:t>Laporan</w:t>
      </w:r>
      <w:proofErr w:type="spellEnd"/>
      <w:r w:rsidRPr="00D4280E">
        <w:t xml:space="preserve"> </w:t>
      </w:r>
      <w:proofErr w:type="spellStart"/>
      <w:r w:rsidRPr="00D4280E">
        <w:t>pembayaran</w:t>
      </w:r>
      <w:proofErr w:type="spellEnd"/>
      <w:r w:rsidRPr="00D4280E">
        <w:t xml:space="preserve"> </w:t>
      </w:r>
      <w:proofErr w:type="spellStart"/>
      <w:r w:rsidRPr="00D4280E">
        <w:t>mahasiswa</w:t>
      </w:r>
      <w:proofErr w:type="spellEnd"/>
      <w:r w:rsidRPr="00D4280E">
        <w:t xml:space="preserve"> </w:t>
      </w:r>
      <w:proofErr w:type="spellStart"/>
      <w:r w:rsidRPr="00D4280E">
        <w:t>diekspor</w:t>
      </w:r>
      <w:proofErr w:type="spellEnd"/>
      <w:r w:rsidRPr="00D4280E">
        <w:t xml:space="preserve"> </w:t>
      </w:r>
      <w:proofErr w:type="spellStart"/>
      <w:r w:rsidRPr="00D4280E">
        <w:t>ke</w:t>
      </w:r>
      <w:proofErr w:type="spellEnd"/>
      <w:r w:rsidRPr="00D4280E">
        <w:t xml:space="preserve"> PDF</w:t>
      </w:r>
    </w:p>
    <w:p w14:paraId="16739D6B" w14:textId="0EAD57A7" w:rsidR="00A457F2" w:rsidRPr="00D4280E" w:rsidRDefault="00247DE9" w:rsidP="00D4280E">
      <w:pPr>
        <w:pStyle w:val="ListParagraph"/>
        <w:numPr>
          <w:ilvl w:val="0"/>
          <w:numId w:val="16"/>
        </w:numPr>
        <w:ind w:left="851"/>
      </w:pPr>
      <w:r w:rsidRPr="00D4280E">
        <w:t>Nama Form</w:t>
      </w:r>
      <w:r w:rsidR="00D4280E">
        <w:tab/>
      </w:r>
      <w:r w:rsidR="00D4280E">
        <w:tab/>
      </w:r>
      <w:r w:rsidRPr="00D4280E">
        <w:t xml:space="preserve">: </w:t>
      </w:r>
      <w:proofErr w:type="spellStart"/>
      <w:r w:rsidRPr="00D4280E">
        <w:t>FormTransaksiPembayaran</w:t>
      </w:r>
      <w:proofErr w:type="spellEnd"/>
    </w:p>
    <w:p w14:paraId="6C6ACB30" w14:textId="62FDA326" w:rsidR="00A457F2" w:rsidRPr="00D4280E" w:rsidRDefault="00247DE9" w:rsidP="00247DE9">
      <w:pPr>
        <w:pStyle w:val="Heading2"/>
        <w:rPr>
          <w:lang w:val="nn-NO"/>
        </w:rPr>
      </w:pPr>
      <w:r w:rsidRPr="00D4280E">
        <w:rPr>
          <w:lang w:val="nn-NO"/>
        </w:rPr>
        <w:t>Rubrik Penilaian</w:t>
      </w:r>
      <w:r>
        <w:rPr>
          <w:lang w:val="nn-NO"/>
        </w:rPr>
        <w:t xml:space="preserve"> UCP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A457F2" w14:paraId="4D87DA24" w14:textId="77777777" w:rsidTr="00D4280E">
        <w:tc>
          <w:tcPr>
            <w:tcW w:w="2880" w:type="dxa"/>
            <w:shd w:val="clear" w:color="auto" w:fill="D9D9D9" w:themeFill="background1" w:themeFillShade="D9"/>
          </w:tcPr>
          <w:p w14:paraId="5801EEEA" w14:textId="77777777" w:rsidR="00A457F2" w:rsidRDefault="00247DE9" w:rsidP="00D4280E">
            <w:pPr>
              <w:jc w:val="center"/>
            </w:pP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</w:tcPr>
          <w:p w14:paraId="5D377839" w14:textId="77777777" w:rsidR="00A457F2" w:rsidRDefault="00247DE9" w:rsidP="00D4280E">
            <w:pPr>
              <w:jc w:val="center"/>
            </w:pPr>
            <w:r>
              <w:t>Deskripsi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40C0E28" w14:textId="77777777" w:rsidR="00A457F2" w:rsidRDefault="00247DE9" w:rsidP="00D4280E">
            <w:pPr>
              <w:jc w:val="center"/>
            </w:pPr>
            <w:r>
              <w:t>Skor Maksimal</w:t>
            </w:r>
          </w:p>
        </w:tc>
      </w:tr>
      <w:tr w:rsidR="00A457F2" w14:paraId="02F5DD94" w14:textId="77777777" w:rsidTr="00D4280E">
        <w:tc>
          <w:tcPr>
            <w:tcW w:w="2880" w:type="dxa"/>
          </w:tcPr>
          <w:p w14:paraId="6FC86719" w14:textId="77777777" w:rsidR="00A457F2" w:rsidRDefault="00247DE9">
            <w:r>
              <w:t>Stored Procedure</w:t>
            </w:r>
          </w:p>
        </w:tc>
        <w:tc>
          <w:tcPr>
            <w:tcW w:w="2880" w:type="dxa"/>
          </w:tcPr>
          <w:p w14:paraId="762829FB" w14:textId="77777777" w:rsidR="00A457F2" w:rsidRPr="00D4280E" w:rsidRDefault="00247DE9">
            <w:pPr>
              <w:rPr>
                <w:lang w:val="nn-NO"/>
              </w:rPr>
            </w:pPr>
            <w:r w:rsidRPr="00D4280E">
              <w:rPr>
                <w:lang w:val="nn-NO"/>
              </w:rPr>
              <w:t>SP berfungsi dengan baik, memiliki parameter, terhubung ke aplikasi</w:t>
            </w:r>
          </w:p>
        </w:tc>
        <w:tc>
          <w:tcPr>
            <w:tcW w:w="2880" w:type="dxa"/>
          </w:tcPr>
          <w:p w14:paraId="7DDF84C8" w14:textId="77777777" w:rsidR="00A457F2" w:rsidRDefault="00247DE9" w:rsidP="00D4280E">
            <w:pPr>
              <w:jc w:val="center"/>
            </w:pPr>
            <w:r>
              <w:t>20</w:t>
            </w:r>
          </w:p>
        </w:tc>
      </w:tr>
      <w:tr w:rsidR="00A457F2" w14:paraId="657A5B88" w14:textId="77777777" w:rsidTr="00D4280E">
        <w:tc>
          <w:tcPr>
            <w:tcW w:w="2880" w:type="dxa"/>
          </w:tcPr>
          <w:p w14:paraId="2D42200D" w14:textId="77777777" w:rsidR="00A457F2" w:rsidRDefault="00247DE9">
            <w:r>
              <w:t>Query Optimization</w:t>
            </w:r>
          </w:p>
        </w:tc>
        <w:tc>
          <w:tcPr>
            <w:tcW w:w="2880" w:type="dxa"/>
          </w:tcPr>
          <w:p w14:paraId="5CD46FC9" w14:textId="77777777" w:rsidR="00A457F2" w:rsidRDefault="00247DE9">
            <w:r>
              <w:t>Penggunaan indexing dan analisis query yang efektif</w:t>
            </w:r>
          </w:p>
        </w:tc>
        <w:tc>
          <w:tcPr>
            <w:tcW w:w="2880" w:type="dxa"/>
          </w:tcPr>
          <w:p w14:paraId="5CD1536D" w14:textId="77777777" w:rsidR="00A457F2" w:rsidRDefault="00247DE9" w:rsidP="00D4280E">
            <w:pPr>
              <w:jc w:val="center"/>
            </w:pPr>
            <w:r>
              <w:t>20</w:t>
            </w:r>
          </w:p>
        </w:tc>
      </w:tr>
      <w:tr w:rsidR="00A457F2" w14:paraId="7AB52539" w14:textId="77777777" w:rsidTr="00D4280E">
        <w:tc>
          <w:tcPr>
            <w:tcW w:w="2880" w:type="dxa"/>
          </w:tcPr>
          <w:p w14:paraId="22164F91" w14:textId="77777777" w:rsidR="00A457F2" w:rsidRDefault="00247DE9">
            <w:r>
              <w:t>Transaksi</w:t>
            </w:r>
          </w:p>
        </w:tc>
        <w:tc>
          <w:tcPr>
            <w:tcW w:w="2880" w:type="dxa"/>
          </w:tcPr>
          <w:p w14:paraId="4CF73B60" w14:textId="77777777" w:rsidR="00A457F2" w:rsidRPr="00D4280E" w:rsidRDefault="00247DE9">
            <w:pPr>
              <w:rPr>
                <w:lang w:val="nn-NO"/>
              </w:rPr>
            </w:pPr>
            <w:r w:rsidRPr="00D4280E">
              <w:rPr>
                <w:lang w:val="nn-NO"/>
              </w:rPr>
              <w:t>Transaksi dijalankan sesuai skenario (termasuk rollback)</w:t>
            </w:r>
          </w:p>
        </w:tc>
        <w:tc>
          <w:tcPr>
            <w:tcW w:w="2880" w:type="dxa"/>
          </w:tcPr>
          <w:p w14:paraId="43ADB993" w14:textId="77777777" w:rsidR="00A457F2" w:rsidRDefault="00247DE9" w:rsidP="00D4280E">
            <w:pPr>
              <w:jc w:val="center"/>
            </w:pPr>
            <w:r>
              <w:t>20</w:t>
            </w:r>
          </w:p>
        </w:tc>
      </w:tr>
      <w:tr w:rsidR="00A457F2" w14:paraId="6B137EE5" w14:textId="77777777" w:rsidTr="00D4280E">
        <w:tc>
          <w:tcPr>
            <w:tcW w:w="2880" w:type="dxa"/>
          </w:tcPr>
          <w:p w14:paraId="12620055" w14:textId="77777777" w:rsidR="00A457F2" w:rsidRDefault="00247DE9">
            <w:r>
              <w:lastRenderedPageBreak/>
              <w:t>Error Handling</w:t>
            </w:r>
          </w:p>
        </w:tc>
        <w:tc>
          <w:tcPr>
            <w:tcW w:w="2880" w:type="dxa"/>
          </w:tcPr>
          <w:p w14:paraId="54B383D6" w14:textId="77777777" w:rsidR="00A457F2" w:rsidRDefault="00247DE9">
            <w:r>
              <w:t>Penanganan error jelas dan efektif</w:t>
            </w:r>
          </w:p>
        </w:tc>
        <w:tc>
          <w:tcPr>
            <w:tcW w:w="2880" w:type="dxa"/>
          </w:tcPr>
          <w:p w14:paraId="05D5831C" w14:textId="77777777" w:rsidR="00A457F2" w:rsidRDefault="00247DE9" w:rsidP="00D4280E">
            <w:pPr>
              <w:jc w:val="center"/>
            </w:pPr>
            <w:r>
              <w:t>15</w:t>
            </w:r>
          </w:p>
        </w:tc>
      </w:tr>
      <w:tr w:rsidR="00A457F2" w14:paraId="20FD1971" w14:textId="77777777" w:rsidTr="00D4280E">
        <w:tc>
          <w:tcPr>
            <w:tcW w:w="2880" w:type="dxa"/>
          </w:tcPr>
          <w:p w14:paraId="65F7FA18" w14:textId="77777777" w:rsidR="00A457F2" w:rsidRDefault="00247DE9">
            <w:r>
              <w:t>Report &amp; Export</w:t>
            </w:r>
          </w:p>
        </w:tc>
        <w:tc>
          <w:tcPr>
            <w:tcW w:w="2880" w:type="dxa"/>
          </w:tcPr>
          <w:p w14:paraId="754261ED" w14:textId="77777777" w:rsidR="00A457F2" w:rsidRPr="00D4280E" w:rsidRDefault="00247DE9">
            <w:pPr>
              <w:rPr>
                <w:lang w:val="nn-NO"/>
              </w:rPr>
            </w:pPr>
            <w:r w:rsidRPr="00D4280E">
              <w:rPr>
                <w:lang w:val="nn-NO"/>
              </w:rPr>
              <w:t>Laporan ditarik dari database dan diekspor ke CSV/PDF</w:t>
            </w:r>
          </w:p>
        </w:tc>
        <w:tc>
          <w:tcPr>
            <w:tcW w:w="2880" w:type="dxa"/>
          </w:tcPr>
          <w:p w14:paraId="0EB3C0EE" w14:textId="77777777" w:rsidR="00A457F2" w:rsidRDefault="00247DE9" w:rsidP="00D4280E">
            <w:pPr>
              <w:jc w:val="center"/>
            </w:pPr>
            <w:r>
              <w:t>15</w:t>
            </w:r>
          </w:p>
        </w:tc>
      </w:tr>
      <w:tr w:rsidR="00A457F2" w14:paraId="0E52D580" w14:textId="77777777" w:rsidTr="00D4280E">
        <w:tc>
          <w:tcPr>
            <w:tcW w:w="2880" w:type="dxa"/>
          </w:tcPr>
          <w:p w14:paraId="28C5D99F" w14:textId="77777777" w:rsidR="00A457F2" w:rsidRDefault="00247DE9">
            <w:r>
              <w:t>Dokumentasi Basis Data</w:t>
            </w:r>
          </w:p>
        </w:tc>
        <w:tc>
          <w:tcPr>
            <w:tcW w:w="2880" w:type="dxa"/>
          </w:tcPr>
          <w:p w14:paraId="493A6CDF" w14:textId="0A5740F2" w:rsidR="00A457F2" w:rsidRPr="00D4280E" w:rsidRDefault="00247DE9">
            <w:pPr>
              <w:rPr>
                <w:lang w:val="nn-NO"/>
              </w:rPr>
            </w:pPr>
            <w:r w:rsidRPr="00D4280E">
              <w:rPr>
                <w:lang w:val="nn-NO"/>
              </w:rPr>
              <w:t xml:space="preserve">Struktur tabel, penjelasan teknis, dan </w:t>
            </w:r>
            <w:r w:rsidR="008B2013">
              <w:rPr>
                <w:lang w:val="nn-NO"/>
              </w:rPr>
              <w:t>RAT</w:t>
            </w:r>
            <w:r w:rsidRPr="00D4280E">
              <w:rPr>
                <w:lang w:val="nn-NO"/>
              </w:rPr>
              <w:t xml:space="preserve"> </w:t>
            </w:r>
          </w:p>
        </w:tc>
        <w:tc>
          <w:tcPr>
            <w:tcW w:w="2880" w:type="dxa"/>
          </w:tcPr>
          <w:p w14:paraId="616F851F" w14:textId="77777777" w:rsidR="00A457F2" w:rsidRDefault="00247DE9" w:rsidP="00D4280E">
            <w:pPr>
              <w:jc w:val="center"/>
            </w:pPr>
            <w:r>
              <w:t>10</w:t>
            </w:r>
          </w:p>
        </w:tc>
      </w:tr>
    </w:tbl>
    <w:p w14:paraId="1AD53DCF" w14:textId="77777777" w:rsidR="00247DE9" w:rsidRDefault="00247DE9"/>
    <w:p w14:paraId="6CC6C39B" w14:textId="7105E389" w:rsidR="00482C22" w:rsidRDefault="00482C22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sectPr w:rsidR="00482C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24407"/>
    <w:multiLevelType w:val="hybridMultilevel"/>
    <w:tmpl w:val="20ACB9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74ECF"/>
    <w:multiLevelType w:val="hybridMultilevel"/>
    <w:tmpl w:val="2EB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929BE"/>
    <w:multiLevelType w:val="hybridMultilevel"/>
    <w:tmpl w:val="4E82398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14E5F48"/>
    <w:multiLevelType w:val="hybridMultilevel"/>
    <w:tmpl w:val="1824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86C3C"/>
    <w:multiLevelType w:val="hybridMultilevel"/>
    <w:tmpl w:val="A7D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B3957"/>
    <w:multiLevelType w:val="hybridMultilevel"/>
    <w:tmpl w:val="9E163E70"/>
    <w:lvl w:ilvl="0" w:tplc="76DEBE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D5B29"/>
    <w:multiLevelType w:val="hybridMultilevel"/>
    <w:tmpl w:val="F64ED83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D3B1100"/>
    <w:multiLevelType w:val="multilevel"/>
    <w:tmpl w:val="B348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164982">
    <w:abstractNumId w:val="8"/>
  </w:num>
  <w:num w:numId="2" w16cid:durableId="1723021134">
    <w:abstractNumId w:val="6"/>
  </w:num>
  <w:num w:numId="3" w16cid:durableId="311059212">
    <w:abstractNumId w:val="5"/>
  </w:num>
  <w:num w:numId="4" w16cid:durableId="730688781">
    <w:abstractNumId w:val="4"/>
  </w:num>
  <w:num w:numId="5" w16cid:durableId="43338592">
    <w:abstractNumId w:val="7"/>
  </w:num>
  <w:num w:numId="6" w16cid:durableId="142310416">
    <w:abstractNumId w:val="3"/>
  </w:num>
  <w:num w:numId="7" w16cid:durableId="538856963">
    <w:abstractNumId w:val="2"/>
  </w:num>
  <w:num w:numId="8" w16cid:durableId="1677220637">
    <w:abstractNumId w:val="1"/>
  </w:num>
  <w:num w:numId="9" w16cid:durableId="1876506435">
    <w:abstractNumId w:val="0"/>
  </w:num>
  <w:num w:numId="10" w16cid:durableId="2105958286">
    <w:abstractNumId w:val="10"/>
  </w:num>
  <w:num w:numId="11" w16cid:durableId="935595952">
    <w:abstractNumId w:val="9"/>
  </w:num>
  <w:num w:numId="12" w16cid:durableId="1093629495">
    <w:abstractNumId w:val="15"/>
  </w:num>
  <w:num w:numId="13" w16cid:durableId="993295376">
    <w:abstractNumId w:val="11"/>
  </w:num>
  <w:num w:numId="14" w16cid:durableId="1669090801">
    <w:abstractNumId w:val="12"/>
  </w:num>
  <w:num w:numId="15" w16cid:durableId="1034768026">
    <w:abstractNumId w:val="14"/>
  </w:num>
  <w:num w:numId="16" w16cid:durableId="171530851">
    <w:abstractNumId w:val="13"/>
  </w:num>
  <w:num w:numId="17" w16cid:durableId="4182528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F47"/>
    <w:rsid w:val="00034616"/>
    <w:rsid w:val="0006063C"/>
    <w:rsid w:val="0007586C"/>
    <w:rsid w:val="0009311E"/>
    <w:rsid w:val="00093B0F"/>
    <w:rsid w:val="000D15E1"/>
    <w:rsid w:val="00115BBF"/>
    <w:rsid w:val="00116416"/>
    <w:rsid w:val="0015074B"/>
    <w:rsid w:val="001C22DA"/>
    <w:rsid w:val="00247DE9"/>
    <w:rsid w:val="0029639D"/>
    <w:rsid w:val="002C398E"/>
    <w:rsid w:val="002C4BA5"/>
    <w:rsid w:val="002D216E"/>
    <w:rsid w:val="002E5F2C"/>
    <w:rsid w:val="00326F90"/>
    <w:rsid w:val="00365A98"/>
    <w:rsid w:val="003A7D50"/>
    <w:rsid w:val="003C7B1D"/>
    <w:rsid w:val="0046692B"/>
    <w:rsid w:val="00482C22"/>
    <w:rsid w:val="00485D6A"/>
    <w:rsid w:val="00493186"/>
    <w:rsid w:val="005E6B2C"/>
    <w:rsid w:val="005F51A0"/>
    <w:rsid w:val="00672A2B"/>
    <w:rsid w:val="006A746E"/>
    <w:rsid w:val="007344CE"/>
    <w:rsid w:val="00781486"/>
    <w:rsid w:val="007C255D"/>
    <w:rsid w:val="0088350D"/>
    <w:rsid w:val="008B2013"/>
    <w:rsid w:val="00A1315B"/>
    <w:rsid w:val="00A457F2"/>
    <w:rsid w:val="00A9199B"/>
    <w:rsid w:val="00AA1D8D"/>
    <w:rsid w:val="00B47730"/>
    <w:rsid w:val="00BE5B5B"/>
    <w:rsid w:val="00BF08C6"/>
    <w:rsid w:val="00C257E6"/>
    <w:rsid w:val="00C55CFC"/>
    <w:rsid w:val="00CB0664"/>
    <w:rsid w:val="00D4280E"/>
    <w:rsid w:val="00DA4EC3"/>
    <w:rsid w:val="00E26509"/>
    <w:rsid w:val="00F43AAE"/>
    <w:rsid w:val="00F47D6A"/>
    <w:rsid w:val="00FA1595"/>
    <w:rsid w:val="00FC693F"/>
    <w:rsid w:val="00F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89D57"/>
  <w14:defaultImageDpi w14:val="300"/>
  <w15:docId w15:val="{68A72972-CB78-4654-82DB-EF036048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Gyan Hendriansyah</cp:lastModifiedBy>
  <cp:revision>36</cp:revision>
  <dcterms:created xsi:type="dcterms:W3CDTF">2025-06-11T05:15:00Z</dcterms:created>
  <dcterms:modified xsi:type="dcterms:W3CDTF">2025-06-11T18:59:00Z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6e0d7ba0-930f-468d-b001-214797d6831b</vt:lpwstr>
  </property>
</Properties>
</file>